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Technical Specification Document</w:t>
      </w:r>
    </w:p>
    <w:p>
      <w:pPr>
        <w:pStyle w:val="Heading1"/>
      </w:pPr>
      <w:r>
        <w:t>Index</w:t>
      </w:r>
    </w:p>
    <w:p>
      <w:pPr>
        <w:tabs>
          <w:tab w:pos="8640" w:val="right" w:leader="dot"/>
        </w:tabs>
      </w:pPr>
      <w:r>
        <w:t>1. Document Information</w:t>
        <w:tab/>
      </w:r>
      <w:r>
        <w:fldChar w:fldCharType="begin"/>
        <w:instrText xml:space="preserve">PAGEREF sec_1 \h</w:instrText>
        <w:fldChar w:fldCharType="separate"/>
        <w:t>1</w:t>
        <w:fldChar w:fldCharType="end"/>
      </w:r>
    </w:p>
    <w:p>
      <w:pPr>
        <w:tabs>
          <w:tab w:pos="8640" w:val="right" w:leader="dot"/>
        </w:tabs>
      </w:pPr>
      <w:r>
        <w:t>2. Introduction</w:t>
        <w:tab/>
      </w:r>
      <w:r>
        <w:fldChar w:fldCharType="begin"/>
        <w:instrText xml:space="preserve">PAGEREF sec_2 \h</w:instrText>
        <w:fldChar w:fldCharType="separate"/>
        <w:t>1</w:t>
        <w:fldChar w:fldCharType="end"/>
      </w:r>
    </w:p>
    <w:p>
      <w:pPr>
        <w:tabs>
          <w:tab w:pos="8640" w:val="right" w:leader="dot"/>
        </w:tabs>
      </w:pPr>
      <w:r>
        <w:t>3. Transport Management</w:t>
        <w:tab/>
      </w:r>
      <w:r>
        <w:fldChar w:fldCharType="begin"/>
        <w:instrText xml:space="preserve">PAGEREF sec_3 \h</w:instrText>
        <w:fldChar w:fldCharType="separate"/>
        <w:t>1</w:t>
        <w:fldChar w:fldCharType="end"/>
      </w:r>
    </w:p>
    <w:p>
      <w:pPr>
        <w:tabs>
          <w:tab w:pos="8640" w:val="right" w:leader="dot"/>
        </w:tabs>
      </w:pPr>
      <w:r>
        <w:t>4. Requirement Overview</w:t>
        <w:tab/>
      </w:r>
      <w:r>
        <w:fldChar w:fldCharType="begin"/>
        <w:instrText xml:space="preserve">PAGEREF sec_4 \h</w:instrText>
        <w:fldChar w:fldCharType="separate"/>
        <w:t>1</w:t>
        <w:fldChar w:fldCharType="end"/>
      </w:r>
    </w:p>
    <w:p>
      <w:pPr>
        <w:tabs>
          <w:tab w:pos="8640" w:val="right" w:leader="dot"/>
        </w:tabs>
      </w:pPr>
      <w:r>
        <w:t>5. Solution Approach</w:t>
        <w:tab/>
      </w:r>
      <w:r>
        <w:fldChar w:fldCharType="begin"/>
        <w:instrText xml:space="preserve">PAGEREF sec_5 \h</w:instrText>
        <w:fldChar w:fldCharType="separate"/>
        <w:t>1</w:t>
        <w:fldChar w:fldCharType="end"/>
      </w:r>
    </w:p>
    <w:p>
      <w:pPr>
        <w:tabs>
          <w:tab w:pos="8640" w:val="right" w:leader="dot"/>
        </w:tabs>
      </w:pPr>
      <w:r>
        <w:t>6. SAP Object Details</w:t>
        <w:tab/>
      </w:r>
      <w:r>
        <w:fldChar w:fldCharType="begin"/>
        <w:instrText xml:space="preserve">PAGEREF sec_6 \h</w:instrText>
        <w:fldChar w:fldCharType="separate"/>
        <w:t>1</w:t>
        <w:fldChar w:fldCharType="end"/>
      </w:r>
    </w:p>
    <w:p>
      <w:pPr>
        <w:tabs>
          <w:tab w:pos="8640" w:val="right" w:leader="dot"/>
        </w:tabs>
      </w:pPr>
      <w:r>
        <w:t>7. Data Declarations &amp; SAP Tables Used</w:t>
        <w:tab/>
      </w:r>
      <w:r>
        <w:fldChar w:fldCharType="begin"/>
        <w:instrText xml:space="preserve">PAGEREF sec_7 \h</w:instrText>
        <w:fldChar w:fldCharType="separate"/>
        <w:t>1</w:t>
        <w:fldChar w:fldCharType="end"/>
      </w:r>
    </w:p>
    <w:p>
      <w:pPr>
        <w:tabs>
          <w:tab w:pos="8640" w:val="right" w:leader="dot"/>
        </w:tabs>
      </w:pPr>
      <w:r>
        <w:t>8. Smartform Layout</w:t>
        <w:tab/>
      </w:r>
      <w:r>
        <w:fldChar w:fldCharType="begin"/>
        <w:instrText xml:space="preserve">PAGEREF sec_8 \h</w:instrText>
        <w:fldChar w:fldCharType="separate"/>
        <w:t>1</w:t>
        <w:fldChar w:fldCharType="end"/>
      </w:r>
    </w:p>
    <w:p>
      <w:pPr>
        <w:tabs>
          <w:tab w:pos="8640" w:val="right" w:leader="dot"/>
        </w:tabs>
      </w:pPr>
      <w:r>
        <w:t>9. Smartform Details</w:t>
        <w:tab/>
      </w:r>
      <w:r>
        <w:fldChar w:fldCharType="begin"/>
        <w:instrText xml:space="preserve">PAGEREF sec_9 \h</w:instrText>
        <w:fldChar w:fldCharType="separate"/>
        <w:t>1</w:t>
        <w:fldChar w:fldCharType="end"/>
      </w:r>
    </w:p>
    <w:p>
      <w:pPr>
        <w:tabs>
          <w:tab w:pos="8640" w:val="right" w:leader="dot"/>
        </w:tabs>
      </w:pPr>
      <w:r>
        <w:t>10. User Interface Details</w:t>
        <w:tab/>
      </w:r>
      <w:r>
        <w:fldChar w:fldCharType="begin"/>
        <w:instrText xml:space="preserve">PAGEREF sec_10 \h</w:instrText>
        <w:fldChar w:fldCharType="separate"/>
        <w:t>1</w:t>
        <w:fldChar w:fldCharType="end"/>
      </w:r>
    </w:p>
    <w:p>
      <w:pPr>
        <w:tabs>
          <w:tab w:pos="8640" w:val="right" w:leader="dot"/>
        </w:tabs>
      </w:pPr>
      <w:r>
        <w:t>11. Processing Logic &amp; Control Flow</w:t>
        <w:tab/>
      </w:r>
      <w:r>
        <w:fldChar w:fldCharType="begin"/>
        <w:instrText xml:space="preserve">PAGEREF sec_11 \h</w:instrText>
        <w:fldChar w:fldCharType="separate"/>
        <w:t>1</w:t>
        <w:fldChar w:fldCharType="end"/>
      </w:r>
    </w:p>
    <w:p>
      <w:pPr>
        <w:tabs>
          <w:tab w:pos="8640" w:val="right" w:leader="dot"/>
        </w:tabs>
      </w:pPr>
      <w:r>
        <w:t>12. Detailed Logic Block Descriptions</w:t>
        <w:tab/>
      </w:r>
      <w:r>
        <w:fldChar w:fldCharType="begin"/>
        <w:instrText xml:space="preserve">PAGEREF sec_12 \h</w:instrText>
        <w:fldChar w:fldCharType="separate"/>
        <w:t>1</w:t>
        <w:fldChar w:fldCharType="end"/>
      </w:r>
    </w:p>
    <w:p>
      <w:pPr>
        <w:tabs>
          <w:tab w:pos="8640" w:val="right" w:leader="dot"/>
        </w:tabs>
      </w:pPr>
      <w:r>
        <w:t>13. Output Details</w:t>
        <w:tab/>
      </w:r>
      <w:r>
        <w:fldChar w:fldCharType="begin"/>
        <w:instrText xml:space="preserve">PAGEREF sec_13 \h</w:instrText>
        <w:fldChar w:fldCharType="separate"/>
        <w:t>1</w:t>
        <w:fldChar w:fldCharType="end"/>
      </w:r>
    </w:p>
    <w:p>
      <w:pPr>
        <w:tabs>
          <w:tab w:pos="8640" w:val="right" w:leader="dot"/>
        </w:tabs>
      </w:pPr>
      <w:r>
        <w:t>14. Enhancements &amp; Modifications</w:t>
        <w:tab/>
      </w:r>
      <w:r>
        <w:fldChar w:fldCharType="begin"/>
        <w:instrText xml:space="preserve">PAGEREF sec_14 \h</w:instrText>
        <w:fldChar w:fldCharType="separate"/>
        <w:t>1</w:t>
        <w:fldChar w:fldCharType="end"/>
      </w:r>
    </w:p>
    <w:p>
      <w:pPr>
        <w:tabs>
          <w:tab w:pos="8640" w:val="right" w:leader="dot"/>
        </w:tabs>
      </w:pPr>
      <w:r>
        <w:t>15. Flow Diagram</w:t>
        <w:tab/>
      </w:r>
      <w:r>
        <w:fldChar w:fldCharType="begin"/>
        <w:instrText xml:space="preserve">PAGEREF sec_15 \h</w:instrText>
        <w:fldChar w:fldCharType="separate"/>
        <w:t>1</w:t>
        <w:fldChar w:fldCharType="end"/>
      </w:r>
    </w:p>
    <w:p>
      <w:pPr>
        <w:tabs>
          <w:tab w:pos="8640" w:val="right" w:leader="dot"/>
        </w:tabs>
      </w:pPr>
      <w:r>
        <w:t>16. Error Handling &amp; Logging</w:t>
        <w:tab/>
      </w:r>
      <w:r>
        <w:fldChar w:fldCharType="begin"/>
        <w:instrText xml:space="preserve">PAGEREF sec_16 \h</w:instrText>
        <w:fldChar w:fldCharType="separate"/>
        <w:t>1</w:t>
        <w:fldChar w:fldCharType="end"/>
      </w:r>
    </w:p>
    <w:p>
      <w:pPr>
        <w:tabs>
          <w:tab w:pos="8640" w:val="right" w:leader="dot"/>
        </w:tabs>
      </w:pPr>
      <w:r>
        <w:t>17. Performance Considerations</w:t>
        <w:tab/>
      </w:r>
      <w:r>
        <w:fldChar w:fldCharType="begin"/>
        <w:instrText xml:space="preserve">PAGEREF sec_17 \h</w:instrText>
        <w:fldChar w:fldCharType="separate"/>
        <w:t>1</w:t>
        <w:fldChar w:fldCharType="end"/>
      </w:r>
    </w:p>
    <w:p>
      <w:pPr>
        <w:tabs>
          <w:tab w:pos="8640" w:val="right" w:leader="dot"/>
        </w:tabs>
      </w:pPr>
      <w:r>
        <w:t>18. Security &amp; Authorizations</w:t>
        <w:tab/>
      </w:r>
      <w:r>
        <w:fldChar w:fldCharType="begin"/>
        <w:instrText xml:space="preserve">PAGEREF sec_18 \h</w:instrText>
        <w:fldChar w:fldCharType="separate"/>
        <w:t>1</w:t>
        <w:fldChar w:fldCharType="end"/>
      </w:r>
    </w:p>
    <w:p>
      <w:pPr>
        <w:tabs>
          <w:tab w:pos="8640" w:val="right" w:leader="dot"/>
        </w:tabs>
      </w:pPr>
      <w:r>
        <w:t>19. Test Scenario</w:t>
        <w:tab/>
      </w:r>
      <w:r>
        <w:fldChar w:fldCharType="begin"/>
        <w:instrText xml:space="preserve">PAGEREF sec_19 \h</w:instrText>
        <w:fldChar w:fldCharType="separate"/>
        <w:t>1</w:t>
        <w:fldChar w:fldCharType="end"/>
      </w:r>
    </w:p>
    <w:p>
      <w:pPr>
        <w:tabs>
          <w:tab w:pos="8640" w:val="right" w:leader="dot"/>
        </w:tabs>
      </w:pPr>
      <w:r>
        <w:t>20. Sign-Off</w:t>
        <w:tab/>
      </w:r>
      <w:r>
        <w:fldChar w:fldCharType="begin"/>
        <w:instrText xml:space="preserve">PAGEREF sec_20 \h</w:instrText>
        <w:fldChar w:fldCharType="separate"/>
        <w:t>1</w:t>
        <w:fldChar w:fldCharType="end"/>
      </w:r>
    </w:p>
    <w:p>
      <w:bookmarkStart w:id="1" w:name="sec_1"/>
      <w:pPr>
        <w:pStyle w:val="Heading1"/>
      </w:pPr>
      <w:r>
        <w:t>1. Document Information</w:t>
      </w:r>
      <w:bookmarkEnd w:id="1"/>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Document Title</w:t>
            </w:r>
          </w:p>
        </w:tc>
        <w:tc>
          <w:tcPr>
            <w:tcW w:type="dxa" w:w="1440"/>
          </w:tcPr>
          <w:p>
            <w:r>
              <w:t>Project Name</w:t>
            </w:r>
          </w:p>
        </w:tc>
        <w:tc>
          <w:tcPr>
            <w:tcW w:type="dxa" w:w="1440"/>
          </w:tcPr>
          <w:p>
            <w:r>
              <w:t>SAP System/Release Version</w:t>
            </w:r>
          </w:p>
        </w:tc>
        <w:tc>
          <w:tcPr>
            <w:tcW w:type="dxa" w:w="1440"/>
          </w:tcPr>
          <w:p>
            <w:r>
              <w:t>Client Name</w:t>
            </w:r>
          </w:p>
        </w:tc>
        <w:tc>
          <w:tcPr>
            <w:tcW w:type="dxa" w:w="1440"/>
          </w:tcPr>
          <w:p>
            <w:r>
              <w:t>Prepared By (Author, Department)</w:t>
            </w:r>
          </w:p>
        </w:tc>
        <w:tc>
          <w:tcPr>
            <w:tcW w:type="dxa" w:w="1440"/>
          </w:tcPr>
          <w:p>
            <w:r>
              <w:t>Document Version &amp; Date</w:t>
            </w:r>
          </w:p>
        </w:tc>
      </w:tr>
      <w:tr>
        <w:tc>
          <w:tcPr>
            <w:tcW w:type="dxa" w:w="1440"/>
          </w:tcPr>
          <w:p>
            <w:r/>
          </w:p>
        </w:tc>
        <w:tc>
          <w:tcPr>
            <w:tcW w:type="dxa" w:w="1440"/>
          </w:tcPr>
          <w:p>
            <w:r/>
          </w:p>
        </w:tc>
        <w:tc>
          <w:tcPr>
            <w:tcW w:type="dxa" w:w="1440"/>
          </w:tcPr>
          <w:p>
            <w:r/>
          </w:p>
        </w:tc>
        <w:tc>
          <w:tcPr>
            <w:tcW w:type="dxa" w:w="1440"/>
          </w:tcPr>
          <w:p>
            <w:r/>
          </w:p>
        </w:tc>
        <w:tc>
          <w:tcPr>
            <w:tcW w:type="dxa" w:w="1440"/>
          </w:tcPr>
          <w:p>
            <w:r>
              <w:t>PWC AI Asset</w:t>
            </w:r>
          </w:p>
        </w:tc>
        <w:tc>
          <w:tcPr>
            <w:tcW w:type="dxa" w:w="1440"/>
          </w:tcPr>
          <w:p>
            <w:r/>
          </w:p>
        </w:tc>
      </w:tr>
    </w:tbl>
    <w:p>
      <w:bookmarkStart w:id="2" w:name="sec_2"/>
      <w:pPr>
        <w:pStyle w:val="Heading1"/>
      </w:pPr>
      <w:r>
        <w:t>2. Introduction</w:t>
      </w:r>
      <w:bookmarkEnd w:id="2"/>
    </w:p>
    <w:p>
      <w:r>
        <w:t>This document provides the technical specification for the SAP SmartForm ZIT_RGPNRGP_SF. The objective is to define the structure, logic, and integration points for the SmartForm, which is designed to handle and display gate pass information, vendor and organizational data, material data, and graphical elements for branding purposes. The scope includes the configuration of pages, windows, ABAP code integration, and data retrieval from relevant SAP tables. The intended audience for this document includes SAP ABAP developers, technical consultants, and project stakeholders involved in the design, development, and maintenance of the SmartForm.</w:t>
      </w:r>
    </w:p>
    <w:p>
      <w:bookmarkStart w:id="3" w:name="sec_3"/>
      <w:pPr>
        <w:pStyle w:val="Heading1"/>
      </w:pPr>
      <w:r>
        <w:t>3. Transport Management</w:t>
      </w:r>
      <w:bookmarkEnd w:id="3"/>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Development Package</w:t>
            </w:r>
          </w:p>
        </w:tc>
        <w:tc>
          <w:tcPr>
            <w:tcW w:type="dxa" w:w="2160"/>
          </w:tcPr>
          <w:p>
            <w:r>
              <w:t>Transport Request Number</w:t>
            </w:r>
          </w:p>
        </w:tc>
        <w:tc>
          <w:tcPr>
            <w:tcW w:type="dxa" w:w="2160"/>
          </w:tcPr>
          <w:p>
            <w:r>
              <w:t>Sequence/Dependency</w:t>
            </w:r>
          </w:p>
        </w:tc>
        <w:tc>
          <w:tcPr>
            <w:tcW w:type="dxa" w:w="2160"/>
          </w:tcPr>
          <w:p>
            <w:r>
              <w:t>Description</w:t>
            </w:r>
          </w:p>
        </w:tc>
      </w:tr>
      <w:tr>
        <w:tc>
          <w:tcPr>
            <w:tcW w:type="dxa" w:w="2160"/>
          </w:tcPr>
          <w:p>
            <w:r>
              <w:t>[To Be Filled]</w:t>
            </w:r>
          </w:p>
        </w:tc>
        <w:tc>
          <w:tcPr>
            <w:tcW w:type="dxa" w:w="2160"/>
          </w:tcPr>
          <w:p>
            <w:r>
              <w:t>[To Be Filled]</w:t>
            </w:r>
          </w:p>
        </w:tc>
        <w:tc>
          <w:tcPr>
            <w:tcW w:type="dxa" w:w="2160"/>
          </w:tcPr>
          <w:p>
            <w:r>
              <w:t>[To Be Filled]</w:t>
            </w:r>
          </w:p>
        </w:tc>
        <w:tc>
          <w:tcPr>
            <w:tcW w:type="dxa" w:w="2160"/>
          </w:tcPr>
          <w:p>
            <w:r>
              <w:t>[To Be Filled]</w:t>
            </w:r>
          </w:p>
        </w:tc>
      </w:tr>
    </w:tbl>
    <w:p>
      <w:bookmarkStart w:id="4" w:name="sec_4"/>
      <w:pPr>
        <w:pStyle w:val="Heading1"/>
      </w:pPr>
      <w:r>
        <w:t>4. Requirement Overview</w:t>
      </w:r>
      <w:bookmarkEnd w:id="4"/>
    </w:p>
    <w:p>
      <w:r>
        <w:t>The business requirement is to generate a comprehensive gate pass document using SAP SmartForms, which consolidates and displays information related to gate pass transactions, vendor and plant details, material data, and organizational information. The objective is to automate the retrieval and presentation of this data from various SAP tables, ensuring accurate and efficient documentation for gate pass processing. The solution aims to enhance operational efficiency, data accuracy, and compliance with organizational standards for gate pass management.</w:t>
      </w:r>
    </w:p>
    <w:p>
      <w:bookmarkStart w:id="5" w:name="sec_5"/>
      <w:pPr>
        <w:pStyle w:val="Heading1"/>
      </w:pPr>
      <w:r>
        <w:t>5. Solution Approach</w:t>
      </w:r>
      <w:bookmarkEnd w:id="5"/>
    </w:p>
    <w:p>
      <w:r>
        <w:t>1. The SmartForm is structured with a hierarchical design, consisting of a main page (%PAGE1) and multiple windows (%GRAPHIC1, %WINDOW2, %NEWWINDOW3, %WINDOW1, MAIN), each serving a specific purpose such as displaying graphics, handling gate pass data, presenting vendor and plant information, and processing material data.</w:t>
      </w:r>
    </w:p>
    <w:p>
      <w:r>
        <w:t>2. ABAP code is integrated within the windows to perform data processing, such as formatting serial numbers, determining gate pass types, retrieving address and department information, and calculating totals. The code interacts with SAP tables like ZIT_RGPNRGP, T001P, T001W, LFA1, and ADRC to fetch and display relevant data.</w:t>
      </w:r>
    </w:p>
    <w:p>
      <w:r>
        <w:t>3. Conditional logic and field mapping are used to dynamically control the display and processing of information based on transaction types, personnel numbers, and plant codes. The design ensures modularity, maintainability, and clear separation of concerns between graphical presentation, data retrieval, and business logic.</w:t>
      </w:r>
    </w:p>
    <w:p>
      <w:bookmarkStart w:id="6" w:name="sec_6"/>
      <w:pPr>
        <w:pStyle w:val="Heading1"/>
      </w:pPr>
      <w:r>
        <w:t>6. SAP Object Details</w:t>
      </w:r>
      <w:bookmarkEnd w:id="6"/>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Object Type</w:t>
            </w:r>
          </w:p>
        </w:tc>
        <w:tc>
          <w:tcPr>
            <w:tcW w:type="dxa" w:w="2160"/>
          </w:tcPr>
          <w:p>
            <w:r>
              <w:t>Object Name</w:t>
            </w:r>
          </w:p>
        </w:tc>
        <w:tc>
          <w:tcPr>
            <w:tcW w:type="dxa" w:w="2160"/>
          </w:tcPr>
          <w:p>
            <w:r>
              <w:t>Description</w:t>
            </w:r>
          </w:p>
        </w:tc>
        <w:tc>
          <w:tcPr>
            <w:tcW w:type="dxa" w:w="2160"/>
          </w:tcPr>
          <w:p>
            <w:r>
              <w:t>Related Main Program/Module</w:t>
            </w:r>
          </w:p>
        </w:tc>
      </w:tr>
      <w:tr>
        <w:tc>
          <w:tcPr>
            <w:tcW w:type="dxa" w:w="2160"/>
          </w:tcPr>
          <w:p>
            <w:r>
              <w:t>SmartForm</w:t>
            </w:r>
          </w:p>
        </w:tc>
        <w:tc>
          <w:tcPr>
            <w:tcW w:type="dxa" w:w="2160"/>
          </w:tcPr>
          <w:p>
            <w:r>
              <w:t>ZIT_RGPNRGP_SF</w:t>
            </w:r>
          </w:p>
        </w:tc>
        <w:tc>
          <w:tcPr>
            <w:tcW w:type="dxa" w:w="2160"/>
          </w:tcPr>
          <w:p>
            <w:r>
              <w:t>Main SmartForm for gate pass documentation</w:t>
            </w:r>
          </w:p>
        </w:tc>
        <w:tc>
          <w:tcPr>
            <w:tcW w:type="dxa" w:w="2160"/>
          </w:tcPr>
          <w:p>
            <w:r/>
          </w:p>
        </w:tc>
      </w:tr>
      <w:tr>
        <w:tc>
          <w:tcPr>
            <w:tcW w:type="dxa" w:w="2160"/>
          </w:tcPr>
          <w:p>
            <w:r>
              <w:t>Page</w:t>
            </w:r>
          </w:p>
        </w:tc>
        <w:tc>
          <w:tcPr>
            <w:tcW w:type="dxa" w:w="2160"/>
          </w:tcPr>
          <w:p>
            <w:r>
              <w:t>%PAGE1</w:t>
            </w:r>
          </w:p>
        </w:tc>
        <w:tc>
          <w:tcPr>
            <w:tcW w:type="dxa" w:w="2160"/>
          </w:tcPr>
          <w:p>
            <w:r>
              <w:t>Main page of the SmartForm</w:t>
            </w:r>
          </w:p>
        </w:tc>
        <w:tc>
          <w:tcPr>
            <w:tcW w:type="dxa" w:w="2160"/>
          </w:tcPr>
          <w:p>
            <w:r>
              <w:t>ZIT_RGPNRGP_SF</w:t>
            </w:r>
          </w:p>
        </w:tc>
      </w:tr>
      <w:tr>
        <w:tc>
          <w:tcPr>
            <w:tcW w:type="dxa" w:w="2160"/>
          </w:tcPr>
          <w:p>
            <w:r>
              <w:t>Window</w:t>
            </w:r>
          </w:p>
        </w:tc>
        <w:tc>
          <w:tcPr>
            <w:tcW w:type="dxa" w:w="2160"/>
          </w:tcPr>
          <w:p>
            <w:r>
              <w:t>%GRAPHIC1</w:t>
            </w:r>
          </w:p>
        </w:tc>
        <w:tc>
          <w:tcPr>
            <w:tcW w:type="dxa" w:w="2160"/>
          </w:tcPr>
          <w:p>
            <w:r>
              <w:t>Graphical window for displaying images or logos</w:t>
            </w:r>
          </w:p>
        </w:tc>
        <w:tc>
          <w:tcPr>
            <w:tcW w:type="dxa" w:w="2160"/>
          </w:tcPr>
          <w:p>
            <w:r>
              <w:t>%PAGE1</w:t>
            </w:r>
          </w:p>
        </w:tc>
      </w:tr>
      <w:tr>
        <w:tc>
          <w:tcPr>
            <w:tcW w:type="dxa" w:w="2160"/>
          </w:tcPr>
          <w:p>
            <w:r>
              <w:t>Window</w:t>
            </w:r>
          </w:p>
        </w:tc>
        <w:tc>
          <w:tcPr>
            <w:tcW w:type="dxa" w:w="2160"/>
          </w:tcPr>
          <w:p>
            <w:r>
              <w:t>%WINDOW2</w:t>
            </w:r>
          </w:p>
        </w:tc>
        <w:tc>
          <w:tcPr>
            <w:tcW w:type="dxa" w:w="2160"/>
          </w:tcPr>
          <w:p>
            <w:r>
              <w:t>Window for displaying and processing gate pass information</w:t>
            </w:r>
          </w:p>
        </w:tc>
        <w:tc>
          <w:tcPr>
            <w:tcW w:type="dxa" w:w="2160"/>
          </w:tcPr>
          <w:p>
            <w:r>
              <w:t>%PAGE1</w:t>
            </w:r>
          </w:p>
        </w:tc>
      </w:tr>
      <w:tr>
        <w:tc>
          <w:tcPr>
            <w:tcW w:type="dxa" w:w="2160"/>
          </w:tcPr>
          <w:p>
            <w:r>
              <w:t>Window</w:t>
            </w:r>
          </w:p>
        </w:tc>
        <w:tc>
          <w:tcPr>
            <w:tcW w:type="dxa" w:w="2160"/>
          </w:tcPr>
          <w:p>
            <w:r>
              <w:t>%NEWWINDOW3</w:t>
            </w:r>
          </w:p>
        </w:tc>
        <w:tc>
          <w:tcPr>
            <w:tcW w:type="dxa" w:w="2160"/>
          </w:tcPr>
          <w:p>
            <w:r>
              <w:t>Window for displaying personnel and location data</w:t>
            </w:r>
          </w:p>
        </w:tc>
        <w:tc>
          <w:tcPr>
            <w:tcW w:type="dxa" w:w="2160"/>
          </w:tcPr>
          <w:p>
            <w:r>
              <w:t>%PAGE1</w:t>
            </w:r>
          </w:p>
        </w:tc>
      </w:tr>
      <w:tr>
        <w:tc>
          <w:tcPr>
            <w:tcW w:type="dxa" w:w="2160"/>
          </w:tcPr>
          <w:p>
            <w:r>
              <w:t>Window</w:t>
            </w:r>
          </w:p>
        </w:tc>
        <w:tc>
          <w:tcPr>
            <w:tcW w:type="dxa" w:w="2160"/>
          </w:tcPr>
          <w:p>
            <w:r>
              <w:t>%WINDOW1</w:t>
            </w:r>
          </w:p>
        </w:tc>
        <w:tc>
          <w:tcPr>
            <w:tcW w:type="dxa" w:w="2160"/>
          </w:tcPr>
          <w:p>
            <w:r>
              <w:t>Window for displaying vendor and organizational data</w:t>
            </w:r>
          </w:p>
        </w:tc>
        <w:tc>
          <w:tcPr>
            <w:tcW w:type="dxa" w:w="2160"/>
          </w:tcPr>
          <w:p>
            <w:r>
              <w:t>%PAGE1</w:t>
            </w:r>
          </w:p>
        </w:tc>
      </w:tr>
      <w:tr>
        <w:tc>
          <w:tcPr>
            <w:tcW w:type="dxa" w:w="2160"/>
          </w:tcPr>
          <w:p>
            <w:r>
              <w:t>Window</w:t>
            </w:r>
          </w:p>
        </w:tc>
        <w:tc>
          <w:tcPr>
            <w:tcW w:type="dxa" w:w="2160"/>
          </w:tcPr>
          <w:p>
            <w:r>
              <w:t>MAIN</w:t>
            </w:r>
          </w:p>
        </w:tc>
        <w:tc>
          <w:tcPr>
            <w:tcW w:type="dxa" w:w="2160"/>
          </w:tcPr>
          <w:p>
            <w:r>
              <w:t>Main window for processing and displaying material data</w:t>
            </w:r>
          </w:p>
        </w:tc>
        <w:tc>
          <w:tcPr>
            <w:tcW w:type="dxa" w:w="2160"/>
          </w:tcPr>
          <w:p>
            <w:r>
              <w:t>%PAGE1</w:t>
            </w:r>
          </w:p>
        </w:tc>
      </w:tr>
      <w:tr>
        <w:tc>
          <w:tcPr>
            <w:tcW w:type="dxa" w:w="2160"/>
          </w:tcPr>
          <w:p>
            <w:r>
              <w:t>Table Node</w:t>
            </w:r>
          </w:p>
        </w:tc>
        <w:tc>
          <w:tcPr>
            <w:tcW w:type="dxa" w:w="2160"/>
          </w:tcPr>
          <w:p>
            <w:r>
              <w:t>ZIT_RGPNRGP</w:t>
            </w:r>
          </w:p>
        </w:tc>
        <w:tc>
          <w:tcPr>
            <w:tcW w:type="dxa" w:w="2160"/>
          </w:tcPr>
          <w:p>
            <w:r>
              <w:t>Custom table for gate pass records</w:t>
            </w:r>
          </w:p>
        </w:tc>
        <w:tc>
          <w:tcPr>
            <w:tcW w:type="dxa" w:w="2160"/>
          </w:tcPr>
          <w:p>
            <w:r>
              <w:t>%WINDOW2</w:t>
            </w:r>
          </w:p>
        </w:tc>
      </w:tr>
      <w:tr>
        <w:tc>
          <w:tcPr>
            <w:tcW w:type="dxa" w:w="2160"/>
          </w:tcPr>
          <w:p>
            <w:r>
              <w:t>Table Node</w:t>
            </w:r>
          </w:p>
        </w:tc>
        <w:tc>
          <w:tcPr>
            <w:tcW w:type="dxa" w:w="2160"/>
          </w:tcPr>
          <w:p>
            <w:r>
              <w:t>T001P</w:t>
            </w:r>
          </w:p>
        </w:tc>
        <w:tc>
          <w:tcPr>
            <w:tcW w:type="dxa" w:w="2160"/>
          </w:tcPr>
          <w:p>
            <w:r>
              <w:t>Table for plant and personnel area information</w:t>
            </w:r>
          </w:p>
        </w:tc>
        <w:tc>
          <w:tcPr>
            <w:tcW w:type="dxa" w:w="2160"/>
          </w:tcPr>
          <w:p>
            <w:r>
              <w:t>%WINDOW2, %NEWWINDOW3, %WINDOW1</w:t>
            </w:r>
          </w:p>
        </w:tc>
      </w:tr>
      <w:tr>
        <w:tc>
          <w:tcPr>
            <w:tcW w:type="dxa" w:w="2160"/>
          </w:tcPr>
          <w:p>
            <w:r>
              <w:t>Table Node</w:t>
            </w:r>
          </w:p>
        </w:tc>
        <w:tc>
          <w:tcPr>
            <w:tcW w:type="dxa" w:w="2160"/>
          </w:tcPr>
          <w:p>
            <w:r>
              <w:t>T001W</w:t>
            </w:r>
          </w:p>
        </w:tc>
        <w:tc>
          <w:tcPr>
            <w:tcW w:type="dxa" w:w="2160"/>
          </w:tcPr>
          <w:p>
            <w:r>
              <w:t>Table for plant data</w:t>
            </w:r>
          </w:p>
        </w:tc>
        <w:tc>
          <w:tcPr>
            <w:tcW w:type="dxa" w:w="2160"/>
          </w:tcPr>
          <w:p>
            <w:r>
              <w:t>%NEWWINDOW3, %WINDOW1</w:t>
            </w:r>
          </w:p>
        </w:tc>
      </w:tr>
      <w:tr>
        <w:tc>
          <w:tcPr>
            <w:tcW w:type="dxa" w:w="2160"/>
          </w:tcPr>
          <w:p>
            <w:r>
              <w:t>Table Node</w:t>
            </w:r>
          </w:p>
        </w:tc>
        <w:tc>
          <w:tcPr>
            <w:tcW w:type="dxa" w:w="2160"/>
          </w:tcPr>
          <w:p>
            <w:r>
              <w:t>LFA1</w:t>
            </w:r>
          </w:p>
        </w:tc>
        <w:tc>
          <w:tcPr>
            <w:tcW w:type="dxa" w:w="2160"/>
          </w:tcPr>
          <w:p>
            <w:r>
              <w:t>Table for vendor master data</w:t>
            </w:r>
          </w:p>
        </w:tc>
        <w:tc>
          <w:tcPr>
            <w:tcW w:type="dxa" w:w="2160"/>
          </w:tcPr>
          <w:p>
            <w:r>
              <w:t>%WINDOW1</w:t>
            </w:r>
          </w:p>
        </w:tc>
      </w:tr>
      <w:tr>
        <w:tc>
          <w:tcPr>
            <w:tcW w:type="dxa" w:w="2160"/>
          </w:tcPr>
          <w:p>
            <w:r>
              <w:t>Table Node</w:t>
            </w:r>
          </w:p>
        </w:tc>
        <w:tc>
          <w:tcPr>
            <w:tcW w:type="dxa" w:w="2160"/>
          </w:tcPr>
          <w:p>
            <w:r>
              <w:t>ADRC</w:t>
            </w:r>
          </w:p>
        </w:tc>
        <w:tc>
          <w:tcPr>
            <w:tcW w:type="dxa" w:w="2160"/>
          </w:tcPr>
          <w:p>
            <w:r>
              <w:t>Table for address data</w:t>
            </w:r>
          </w:p>
        </w:tc>
        <w:tc>
          <w:tcPr>
            <w:tcW w:type="dxa" w:w="2160"/>
          </w:tcPr>
          <w:p>
            <w:r>
              <w:t>%NEWWINDOW3</w:t>
            </w:r>
          </w:p>
        </w:tc>
      </w:tr>
    </w:tbl>
    <w:p>
      <w:bookmarkStart w:id="7" w:name="sec_7"/>
      <w:pPr>
        <w:pStyle w:val="Heading1"/>
      </w:pPr>
      <w:r>
        <w:t>7. Data Declarations &amp; SAP Tables Used</w:t>
      </w:r>
      <w:bookmarkEnd w:id="7"/>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Declaration Name </w:t>
            </w:r>
          </w:p>
        </w:tc>
        <w:tc>
          <w:tcPr>
            <w:tcW w:type="dxa" w:w="2160"/>
          </w:tcPr>
          <w:p>
            <w:r>
              <w:t xml:space="preserve"> Data Type/Object </w:t>
            </w:r>
          </w:p>
        </w:tc>
        <w:tc>
          <w:tcPr>
            <w:tcW w:type="dxa" w:w="2160"/>
          </w:tcPr>
          <w:p>
            <w:r>
              <w:t xml:space="preserve"> Description </w:t>
            </w:r>
          </w:p>
        </w:tc>
        <w:tc>
          <w:tcPr>
            <w:tcW w:type="dxa" w:w="2160"/>
          </w:tcPr>
          <w:p>
            <w:r>
              <w:t xml:space="preserve"> Usage Context</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8" w:name="sec_8"/>
      <w:pPr>
        <w:pStyle w:val="Heading1"/>
      </w:pPr>
      <w:r>
        <w:t>8. Smartform Layout</w:t>
      </w:r>
      <w:bookmarkEnd w:id="8"/>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Page</w:t>
            </w:r>
          </w:p>
        </w:tc>
        <w:tc>
          <w:tcPr>
            <w:tcW w:type="dxa" w:w="1728"/>
          </w:tcPr>
          <w:p>
            <w:r>
              <w:t>Window</w:t>
            </w:r>
          </w:p>
        </w:tc>
        <w:tc>
          <w:tcPr>
            <w:tcW w:type="dxa" w:w="1728"/>
          </w:tcPr>
          <w:p>
            <w:r>
              <w:t>Element</w:t>
            </w:r>
          </w:p>
        </w:tc>
        <w:tc>
          <w:tcPr>
            <w:tcW w:type="dxa" w:w="1728"/>
          </w:tcPr>
          <w:p>
            <w:r>
              <w:t>Type</w:t>
            </w:r>
          </w:p>
        </w:tc>
        <w:tc>
          <w:tcPr>
            <w:tcW w:type="dxa" w:w="1728"/>
          </w:tcPr>
          <w:p>
            <w:r>
              <w:t>Description</w:t>
            </w:r>
          </w:p>
        </w:tc>
      </w:tr>
      <w:tr>
        <w:tc>
          <w:tcPr>
            <w:tcW w:type="dxa" w:w="1728"/>
          </w:tcPr>
          <w:p>
            <w:r>
              <w:t>%PAGE1</w:t>
            </w:r>
          </w:p>
        </w:tc>
        <w:tc>
          <w:tcPr>
            <w:tcW w:type="dxa" w:w="1728"/>
          </w:tcPr>
          <w:p>
            <w:r>
              <w:t>%GRAPHIC1</w:t>
            </w:r>
          </w:p>
        </w:tc>
        <w:tc>
          <w:tcPr>
            <w:tcW w:type="dxa" w:w="1728"/>
          </w:tcPr>
          <w:p>
            <w:r>
              <w:t>CAPTION:New Alternative 1</w:t>
            </w:r>
          </w:p>
        </w:tc>
        <w:tc>
          <w:tcPr>
            <w:tcW w:type="dxa" w:w="1728"/>
          </w:tcPr>
          <w:p>
            <w:r>
              <w:t>Caption</w:t>
            </w:r>
          </w:p>
        </w:tc>
        <w:tc>
          <w:tcPr>
            <w:tcW w:type="dxa" w:w="1728"/>
          </w:tcPr>
          <w:p>
            <w:r>
              <w:t>New Alternative 1 caption in graphic window</w:t>
            </w:r>
          </w:p>
        </w:tc>
      </w:tr>
      <w:tr>
        <w:tc>
          <w:tcPr>
            <w:tcW w:type="dxa" w:w="1728"/>
          </w:tcPr>
          <w:p>
            <w:r>
              <w:t>%PAGE1</w:t>
            </w:r>
          </w:p>
        </w:tc>
        <w:tc>
          <w:tcPr>
            <w:tcW w:type="dxa" w:w="1728"/>
          </w:tcPr>
          <w:p>
            <w:r>
              <w:t>%GRAPHIC1</w:t>
            </w:r>
          </w:p>
        </w:tc>
        <w:tc>
          <w:tcPr>
            <w:tcW w:type="dxa" w:w="1728"/>
          </w:tcPr>
          <w:p>
            <w:r>
              <w:t>CAPTION:New Graphic 1</w:t>
            </w:r>
          </w:p>
        </w:tc>
        <w:tc>
          <w:tcPr>
            <w:tcW w:type="dxa" w:w="1728"/>
          </w:tcPr>
          <w:p>
            <w:r>
              <w:t>Caption</w:t>
            </w:r>
          </w:p>
        </w:tc>
        <w:tc>
          <w:tcPr>
            <w:tcW w:type="dxa" w:w="1728"/>
          </w:tcPr>
          <w:p>
            <w:r>
              <w:t>New Graphic 1 caption in graphic window</w:t>
            </w:r>
          </w:p>
        </w:tc>
      </w:tr>
      <w:tr>
        <w:tc>
          <w:tcPr>
            <w:tcW w:type="dxa" w:w="1728"/>
          </w:tcPr>
          <w:p>
            <w:r>
              <w:t>%PAGE1</w:t>
            </w:r>
          </w:p>
        </w:tc>
        <w:tc>
          <w:tcPr>
            <w:tcW w:type="dxa" w:w="1728"/>
          </w:tcPr>
          <w:p>
            <w:r>
              <w:t>%GRAPHIC1</w:t>
            </w:r>
          </w:p>
        </w:tc>
        <w:tc>
          <w:tcPr>
            <w:tcW w:type="dxa" w:w="1728"/>
          </w:tcPr>
          <w:p>
            <w:r>
              <w:t>FORMNAME:ZIT_RGPNRGP_SF</w:t>
            </w:r>
          </w:p>
        </w:tc>
        <w:tc>
          <w:tcPr>
            <w:tcW w:type="dxa" w:w="1728"/>
          </w:tcPr>
          <w:p>
            <w:r>
              <w:t>Form Name</w:t>
            </w:r>
          </w:p>
        </w:tc>
        <w:tc>
          <w:tcPr>
            <w:tcW w:type="dxa" w:w="1728"/>
          </w:tcPr>
          <w:p>
            <w:r>
              <w:t>Smartform form name</w:t>
            </w:r>
          </w:p>
        </w:tc>
      </w:tr>
      <w:tr>
        <w:tc>
          <w:tcPr>
            <w:tcW w:type="dxa" w:w="1728"/>
          </w:tcPr>
          <w:p>
            <w:r>
              <w:t>%PAGE1</w:t>
            </w:r>
          </w:p>
        </w:tc>
        <w:tc>
          <w:tcPr>
            <w:tcW w:type="dxa" w:w="1728"/>
          </w:tcPr>
          <w:p>
            <w:r>
              <w:t>%GRAPHIC1</w:t>
            </w:r>
          </w:p>
        </w:tc>
        <w:tc>
          <w:tcPr>
            <w:tcW w:type="dxa" w:w="1728"/>
          </w:tcPr>
          <w:p>
            <w:r>
              <w:t>NAME:LUMINOUS</w:t>
            </w:r>
          </w:p>
        </w:tc>
        <w:tc>
          <w:tcPr>
            <w:tcW w:type="dxa" w:w="1728"/>
          </w:tcPr>
          <w:p>
            <w:r>
              <w:t>Name</w:t>
            </w:r>
          </w:p>
        </w:tc>
        <w:tc>
          <w:tcPr>
            <w:tcW w:type="dxa" w:w="1728"/>
          </w:tcPr>
          <w:p>
            <w:r>
              <w:t>Name element in graphic window</w:t>
            </w:r>
          </w:p>
        </w:tc>
      </w:tr>
      <w:tr>
        <w:tc>
          <w:tcPr>
            <w:tcW w:type="dxa" w:w="1728"/>
          </w:tcPr>
          <w:p>
            <w:r>
              <w:t>%PAGE1</w:t>
            </w:r>
          </w:p>
        </w:tc>
        <w:tc>
          <w:tcPr>
            <w:tcW w:type="dxa" w:w="1728"/>
          </w:tcPr>
          <w:p>
            <w:r>
              <w:t>%WINDOW2</w:t>
            </w:r>
          </w:p>
        </w:tc>
        <w:tc>
          <w:tcPr>
            <w:tcW w:type="dxa" w:w="1728"/>
          </w:tcPr>
          <w:p>
            <w:r>
              <w:t>CAPTION:New Loop 1</w:t>
            </w:r>
          </w:p>
        </w:tc>
        <w:tc>
          <w:tcPr>
            <w:tcW w:type="dxa" w:w="1728"/>
          </w:tcPr>
          <w:p>
            <w:r>
              <w:t>Caption</w:t>
            </w:r>
          </w:p>
        </w:tc>
        <w:tc>
          <w:tcPr>
            <w:tcW w:type="dxa" w:w="1728"/>
          </w:tcPr>
          <w:p>
            <w:r>
              <w:t>New Loop 1 caption in window 2</w:t>
            </w:r>
          </w:p>
        </w:tc>
      </w:tr>
      <w:tr>
        <w:tc>
          <w:tcPr>
            <w:tcW w:type="dxa" w:w="1728"/>
          </w:tcPr>
          <w:p>
            <w:r>
              <w:t>%PAGE1</w:t>
            </w:r>
          </w:p>
        </w:tc>
        <w:tc>
          <w:tcPr>
            <w:tcW w:type="dxa" w:w="1728"/>
          </w:tcPr>
          <w:p>
            <w:r>
              <w:t>%WINDOW2</w:t>
            </w:r>
          </w:p>
        </w:tc>
        <w:tc>
          <w:tcPr>
            <w:tcW w:type="dxa" w:w="1728"/>
          </w:tcPr>
          <w:p>
            <w:r>
              <w:t>CAPTION:New Program Lines 1</w:t>
            </w:r>
          </w:p>
        </w:tc>
        <w:tc>
          <w:tcPr>
            <w:tcW w:type="dxa" w:w="1728"/>
          </w:tcPr>
          <w:p>
            <w:r>
              <w:t>Caption</w:t>
            </w:r>
          </w:p>
        </w:tc>
        <w:tc>
          <w:tcPr>
            <w:tcW w:type="dxa" w:w="1728"/>
          </w:tcPr>
          <w:p>
            <w:r>
              <w:t>New Program Lines 1 caption in window 2</w:t>
            </w:r>
          </w:p>
        </w:tc>
      </w:tr>
      <w:tr>
        <w:tc>
          <w:tcPr>
            <w:tcW w:type="dxa" w:w="1728"/>
          </w:tcPr>
          <w:p>
            <w:r>
              <w:t>%PAGE1</w:t>
            </w:r>
          </w:p>
        </w:tc>
        <w:tc>
          <w:tcPr>
            <w:tcW w:type="dxa" w:w="1728"/>
          </w:tcPr>
          <w:p>
            <w:r>
              <w:t>%WINDOW2</w:t>
            </w:r>
          </w:p>
        </w:tc>
        <w:tc>
          <w:tcPr>
            <w:tcW w:type="dxa" w:w="1728"/>
          </w:tcPr>
          <w:p>
            <w:r>
              <w:t>CAPTION:New Program Lines 5</w:t>
            </w:r>
          </w:p>
        </w:tc>
        <w:tc>
          <w:tcPr>
            <w:tcW w:type="dxa" w:w="1728"/>
          </w:tcPr>
          <w:p>
            <w:r>
              <w:t>Caption</w:t>
            </w:r>
          </w:p>
        </w:tc>
        <w:tc>
          <w:tcPr>
            <w:tcW w:type="dxa" w:w="1728"/>
          </w:tcPr>
          <w:p>
            <w:r>
              <w:t>New Program Lines 5 caption in window 2</w:t>
            </w:r>
          </w:p>
        </w:tc>
      </w:tr>
      <w:tr>
        <w:tc>
          <w:tcPr>
            <w:tcW w:type="dxa" w:w="1728"/>
          </w:tcPr>
          <w:p>
            <w:r>
              <w:t>%PAGE1</w:t>
            </w:r>
          </w:p>
        </w:tc>
        <w:tc>
          <w:tcPr>
            <w:tcW w:type="dxa" w:w="1728"/>
          </w:tcPr>
          <w:p>
            <w:r>
              <w:t>%WINDOW2</w:t>
            </w:r>
          </w:p>
        </w:tc>
        <w:tc>
          <w:tcPr>
            <w:tcW w:type="dxa" w:w="1728"/>
          </w:tcPr>
          <w:p>
            <w:r>
              <w:t>CAPTION:New Text 1</w:t>
            </w:r>
          </w:p>
        </w:tc>
        <w:tc>
          <w:tcPr>
            <w:tcW w:type="dxa" w:w="1728"/>
          </w:tcPr>
          <w:p>
            <w:r>
              <w:t>Caption</w:t>
            </w:r>
          </w:p>
        </w:tc>
        <w:tc>
          <w:tcPr>
            <w:tcW w:type="dxa" w:w="1728"/>
          </w:tcPr>
          <w:p>
            <w:r>
              <w:t>New Text 1 caption in window 2</w:t>
            </w:r>
          </w:p>
        </w:tc>
      </w:tr>
      <w:tr>
        <w:tc>
          <w:tcPr>
            <w:tcW w:type="dxa" w:w="1728"/>
          </w:tcPr>
          <w:p>
            <w:r>
              <w:t>%PAGE1</w:t>
            </w:r>
          </w:p>
        </w:tc>
        <w:tc>
          <w:tcPr>
            <w:tcW w:type="dxa" w:w="1728"/>
          </w:tcPr>
          <w:p>
            <w:r>
              <w:t>%WINDOW2</w:t>
            </w:r>
          </w:p>
        </w:tc>
        <w:tc>
          <w:tcPr>
            <w:tcW w:type="dxa" w:w="1728"/>
          </w:tcPr>
          <w:p>
            <w:r>
              <w:t>CAPTION:New Window 2</w:t>
            </w:r>
          </w:p>
        </w:tc>
        <w:tc>
          <w:tcPr>
            <w:tcW w:type="dxa" w:w="1728"/>
          </w:tcPr>
          <w:p>
            <w:r>
              <w:t>Caption</w:t>
            </w:r>
          </w:p>
        </w:tc>
        <w:tc>
          <w:tcPr>
            <w:tcW w:type="dxa" w:w="1728"/>
          </w:tcPr>
          <w:p>
            <w:r>
              <w:t>New Window 2 caption</w:t>
            </w:r>
          </w:p>
        </w:tc>
      </w:tr>
      <w:tr>
        <w:tc>
          <w:tcPr>
            <w:tcW w:type="dxa" w:w="1728"/>
          </w:tcPr>
          <w:p>
            <w:r>
              <w:t>%PAGE1</w:t>
            </w:r>
          </w:p>
        </w:tc>
        <w:tc>
          <w:tcPr>
            <w:tcW w:type="dxa" w:w="1728"/>
          </w:tcPr>
          <w:p>
            <w:r>
              <w:t>%WINDOW2</w:t>
            </w:r>
          </w:p>
        </w:tc>
        <w:tc>
          <w:tcPr>
            <w:tcW w:type="dxa" w:w="1728"/>
          </w:tcPr>
          <w:p>
            <w:r>
              <w:t>FORMNAME:ZIT_RGPNRGP_SF</w:t>
            </w:r>
          </w:p>
        </w:tc>
        <w:tc>
          <w:tcPr>
            <w:tcW w:type="dxa" w:w="1728"/>
          </w:tcPr>
          <w:p>
            <w:r>
              <w:t>Form Name</w:t>
            </w:r>
          </w:p>
        </w:tc>
        <w:tc>
          <w:tcPr>
            <w:tcW w:type="dxa" w:w="1728"/>
          </w:tcPr>
          <w:p>
            <w:r>
              <w:t>Smartform form name</w:t>
            </w:r>
          </w:p>
        </w:tc>
      </w:tr>
      <w:tr>
        <w:tc>
          <w:tcPr>
            <w:tcW w:type="dxa" w:w="1728"/>
          </w:tcPr>
          <w:p>
            <w:r>
              <w:t>%PAGE1</w:t>
            </w:r>
          </w:p>
        </w:tc>
        <w:tc>
          <w:tcPr>
            <w:tcW w:type="dxa" w:w="1728"/>
          </w:tcPr>
          <w:p>
            <w:r>
              <w:t>%NEWWINDOW3</w:t>
            </w:r>
          </w:p>
        </w:tc>
        <w:tc>
          <w:tcPr>
            <w:tcW w:type="dxa" w:w="1728"/>
          </w:tcPr>
          <w:p>
            <w:r>
              <w:t>CAPTION:New Loop 1</w:t>
            </w:r>
          </w:p>
        </w:tc>
        <w:tc>
          <w:tcPr>
            <w:tcW w:type="dxa" w:w="1728"/>
          </w:tcPr>
          <w:p>
            <w:r>
              <w:t>Caption</w:t>
            </w:r>
          </w:p>
        </w:tc>
        <w:tc>
          <w:tcPr>
            <w:tcW w:type="dxa" w:w="1728"/>
          </w:tcPr>
          <w:p>
            <w:r>
              <w:t>New Loop 1 caption in new window 3</w:t>
            </w:r>
          </w:p>
        </w:tc>
      </w:tr>
      <w:tr>
        <w:tc>
          <w:tcPr>
            <w:tcW w:type="dxa" w:w="1728"/>
          </w:tcPr>
          <w:p>
            <w:r>
              <w:t>%PAGE1</w:t>
            </w:r>
          </w:p>
        </w:tc>
        <w:tc>
          <w:tcPr>
            <w:tcW w:type="dxa" w:w="1728"/>
          </w:tcPr>
          <w:p>
            <w:r>
              <w:t>%NEWWINDOW3</w:t>
            </w:r>
          </w:p>
        </w:tc>
        <w:tc>
          <w:tcPr>
            <w:tcW w:type="dxa" w:w="1728"/>
          </w:tcPr>
          <w:p>
            <w:r>
              <w:t>CAPTION:New Program Lines 5</w:t>
            </w:r>
          </w:p>
        </w:tc>
        <w:tc>
          <w:tcPr>
            <w:tcW w:type="dxa" w:w="1728"/>
          </w:tcPr>
          <w:p>
            <w:r>
              <w:t>Caption</w:t>
            </w:r>
          </w:p>
        </w:tc>
        <w:tc>
          <w:tcPr>
            <w:tcW w:type="dxa" w:w="1728"/>
          </w:tcPr>
          <w:p>
            <w:r>
              <w:t>New Program Lines 5 caption in new window 3</w:t>
            </w:r>
          </w:p>
        </w:tc>
      </w:tr>
      <w:tr>
        <w:tc>
          <w:tcPr>
            <w:tcW w:type="dxa" w:w="1728"/>
          </w:tcPr>
          <w:p>
            <w:r>
              <w:t>%PAGE1</w:t>
            </w:r>
          </w:p>
        </w:tc>
        <w:tc>
          <w:tcPr>
            <w:tcW w:type="dxa" w:w="1728"/>
          </w:tcPr>
          <w:p>
            <w:r>
              <w:t>%NEWWINDOW3</w:t>
            </w:r>
          </w:p>
        </w:tc>
        <w:tc>
          <w:tcPr>
            <w:tcW w:type="dxa" w:w="1728"/>
          </w:tcPr>
          <w:p>
            <w:r>
              <w:t>CAPTION:New Program Lines 7</w:t>
            </w:r>
          </w:p>
        </w:tc>
        <w:tc>
          <w:tcPr>
            <w:tcW w:type="dxa" w:w="1728"/>
          </w:tcPr>
          <w:p>
            <w:r>
              <w:t>Caption</w:t>
            </w:r>
          </w:p>
        </w:tc>
        <w:tc>
          <w:tcPr>
            <w:tcW w:type="dxa" w:w="1728"/>
          </w:tcPr>
          <w:p>
            <w:r>
              <w:t>New Program Lines 7 caption in new window 3</w:t>
            </w:r>
          </w:p>
        </w:tc>
      </w:tr>
      <w:tr>
        <w:tc>
          <w:tcPr>
            <w:tcW w:type="dxa" w:w="1728"/>
          </w:tcPr>
          <w:p>
            <w:r>
              <w:t>%PAGE1</w:t>
            </w:r>
          </w:p>
        </w:tc>
        <w:tc>
          <w:tcPr>
            <w:tcW w:type="dxa" w:w="1728"/>
          </w:tcPr>
          <w:p>
            <w:r>
              <w:t>%NEWWINDOW3</w:t>
            </w:r>
          </w:p>
        </w:tc>
        <w:tc>
          <w:tcPr>
            <w:tcW w:type="dxa" w:w="1728"/>
          </w:tcPr>
          <w:p>
            <w:r>
              <w:t>CAPTION:New Text 18</w:t>
            </w:r>
          </w:p>
        </w:tc>
        <w:tc>
          <w:tcPr>
            <w:tcW w:type="dxa" w:w="1728"/>
          </w:tcPr>
          <w:p>
            <w:r>
              <w:t>Caption</w:t>
            </w:r>
          </w:p>
        </w:tc>
        <w:tc>
          <w:tcPr>
            <w:tcW w:type="dxa" w:w="1728"/>
          </w:tcPr>
          <w:p>
            <w:r>
              <w:t>New Text 18 caption in new window 3</w:t>
            </w:r>
          </w:p>
        </w:tc>
      </w:tr>
      <w:tr>
        <w:tc>
          <w:tcPr>
            <w:tcW w:type="dxa" w:w="1728"/>
          </w:tcPr>
          <w:p>
            <w:r>
              <w:t>%PAGE1</w:t>
            </w:r>
          </w:p>
        </w:tc>
        <w:tc>
          <w:tcPr>
            <w:tcW w:type="dxa" w:w="1728"/>
          </w:tcPr>
          <w:p>
            <w:r>
              <w:t>%NEWWINDOW3</w:t>
            </w:r>
          </w:p>
        </w:tc>
        <w:tc>
          <w:tcPr>
            <w:tcW w:type="dxa" w:w="1728"/>
          </w:tcPr>
          <w:p>
            <w:r>
              <w:t>CAPTION:Plant Add</w:t>
            </w:r>
          </w:p>
        </w:tc>
        <w:tc>
          <w:tcPr>
            <w:tcW w:type="dxa" w:w="1728"/>
          </w:tcPr>
          <w:p>
            <w:r>
              <w:t>Caption</w:t>
            </w:r>
          </w:p>
        </w:tc>
        <w:tc>
          <w:tcPr>
            <w:tcW w:type="dxa" w:w="1728"/>
          </w:tcPr>
          <w:p>
            <w:r>
              <w:t>Plant Add caption in new window 3</w:t>
            </w:r>
          </w:p>
        </w:tc>
      </w:tr>
      <w:tr>
        <w:tc>
          <w:tcPr>
            <w:tcW w:type="dxa" w:w="1728"/>
          </w:tcPr>
          <w:p>
            <w:r>
              <w:t>%PAGE1</w:t>
            </w:r>
          </w:p>
        </w:tc>
        <w:tc>
          <w:tcPr>
            <w:tcW w:type="dxa" w:w="1728"/>
          </w:tcPr>
          <w:p>
            <w:r>
              <w:t>%NEWWINDOW3</w:t>
            </w:r>
          </w:p>
        </w:tc>
        <w:tc>
          <w:tcPr>
            <w:tcW w:type="dxa" w:w="1728"/>
          </w:tcPr>
          <w:p>
            <w:r>
              <w:t>FORMNAME:ZIT_RGPNRGP_SF</w:t>
            </w:r>
          </w:p>
        </w:tc>
        <w:tc>
          <w:tcPr>
            <w:tcW w:type="dxa" w:w="1728"/>
          </w:tcPr>
          <w:p>
            <w:r>
              <w:t>Form Name</w:t>
            </w:r>
          </w:p>
        </w:tc>
        <w:tc>
          <w:tcPr>
            <w:tcW w:type="dxa" w:w="1728"/>
          </w:tcPr>
          <w:p>
            <w:r>
              <w:t>Smartform form name</w:t>
            </w:r>
          </w:p>
        </w:tc>
      </w:tr>
      <w:tr>
        <w:tc>
          <w:tcPr>
            <w:tcW w:type="dxa" w:w="1728"/>
          </w:tcPr>
          <w:p>
            <w:r>
              <w:t>%PAGE1</w:t>
            </w:r>
          </w:p>
        </w:tc>
        <w:tc>
          <w:tcPr>
            <w:tcW w:type="dxa" w:w="1728"/>
          </w:tcPr>
          <w:p>
            <w:r>
              <w:t>%WINDOW1</w:t>
            </w:r>
          </w:p>
        </w:tc>
        <w:tc>
          <w:tcPr>
            <w:tcW w:type="dxa" w:w="1728"/>
          </w:tcPr>
          <w:p>
            <w:r>
              <w:t>CAPTION:Footer</w:t>
            </w:r>
          </w:p>
        </w:tc>
        <w:tc>
          <w:tcPr>
            <w:tcW w:type="dxa" w:w="1728"/>
          </w:tcPr>
          <w:p>
            <w:r>
              <w:t>Caption</w:t>
            </w:r>
          </w:p>
        </w:tc>
        <w:tc>
          <w:tcPr>
            <w:tcW w:type="dxa" w:w="1728"/>
          </w:tcPr>
          <w:p>
            <w:r>
              <w:t>Footer caption in window 1</w:t>
            </w:r>
          </w:p>
        </w:tc>
      </w:tr>
      <w:tr>
        <w:tc>
          <w:tcPr>
            <w:tcW w:type="dxa" w:w="1728"/>
          </w:tcPr>
          <w:p>
            <w:r>
              <w:t>%PAGE1</w:t>
            </w:r>
          </w:p>
        </w:tc>
        <w:tc>
          <w:tcPr>
            <w:tcW w:type="dxa" w:w="1728"/>
          </w:tcPr>
          <w:p>
            <w:r>
              <w:t>%WINDOW1</w:t>
            </w:r>
          </w:p>
        </w:tc>
        <w:tc>
          <w:tcPr>
            <w:tcW w:type="dxa" w:w="1728"/>
          </w:tcPr>
          <w:p>
            <w:r>
              <w:t>CAPTION:Header</w:t>
            </w:r>
          </w:p>
        </w:tc>
        <w:tc>
          <w:tcPr>
            <w:tcW w:type="dxa" w:w="1728"/>
          </w:tcPr>
          <w:p>
            <w:r>
              <w:t>Caption</w:t>
            </w:r>
          </w:p>
        </w:tc>
        <w:tc>
          <w:tcPr>
            <w:tcW w:type="dxa" w:w="1728"/>
          </w:tcPr>
          <w:p>
            <w:r>
              <w:t>Header caption in window 1</w:t>
            </w:r>
          </w:p>
        </w:tc>
      </w:tr>
      <w:tr>
        <w:tc>
          <w:tcPr>
            <w:tcW w:type="dxa" w:w="1728"/>
          </w:tcPr>
          <w:p>
            <w:r>
              <w:t>%PAGE1</w:t>
            </w:r>
          </w:p>
        </w:tc>
        <w:tc>
          <w:tcPr>
            <w:tcW w:type="dxa" w:w="1728"/>
          </w:tcPr>
          <w:p>
            <w:r>
              <w:t>%WINDOW1</w:t>
            </w:r>
          </w:p>
        </w:tc>
        <w:tc>
          <w:tcPr>
            <w:tcW w:type="dxa" w:w="1728"/>
          </w:tcPr>
          <w:p>
            <w:r>
              <w:t>CAPTION:Main Area</w:t>
            </w:r>
          </w:p>
        </w:tc>
        <w:tc>
          <w:tcPr>
            <w:tcW w:type="dxa" w:w="1728"/>
          </w:tcPr>
          <w:p>
            <w:r>
              <w:t>Caption</w:t>
            </w:r>
          </w:p>
        </w:tc>
        <w:tc>
          <w:tcPr>
            <w:tcW w:type="dxa" w:w="1728"/>
          </w:tcPr>
          <w:p>
            <w:r>
              <w:t>Main Area caption in window 1</w:t>
            </w:r>
          </w:p>
        </w:tc>
      </w:tr>
      <w:tr>
        <w:tc>
          <w:tcPr>
            <w:tcW w:type="dxa" w:w="1728"/>
          </w:tcPr>
          <w:p>
            <w:r>
              <w:t>%PAGE1</w:t>
            </w:r>
          </w:p>
        </w:tc>
        <w:tc>
          <w:tcPr>
            <w:tcW w:type="dxa" w:w="1728"/>
          </w:tcPr>
          <w:p>
            <w:r>
              <w:t>%WINDOW1</w:t>
            </w:r>
          </w:p>
        </w:tc>
        <w:tc>
          <w:tcPr>
            <w:tcW w:type="dxa" w:w="1728"/>
          </w:tcPr>
          <w:p>
            <w:r>
              <w:t>CAPTION:New Column 19</w:t>
            </w:r>
          </w:p>
        </w:tc>
        <w:tc>
          <w:tcPr>
            <w:tcW w:type="dxa" w:w="1728"/>
          </w:tcPr>
          <w:p>
            <w:r>
              <w:t>Caption</w:t>
            </w:r>
          </w:p>
        </w:tc>
        <w:tc>
          <w:tcPr>
            <w:tcW w:type="dxa" w:w="1728"/>
          </w:tcPr>
          <w:p>
            <w:r>
              <w:t>New Column 19 caption in window 1</w:t>
            </w:r>
          </w:p>
        </w:tc>
      </w:tr>
      <w:tr>
        <w:tc>
          <w:tcPr>
            <w:tcW w:type="dxa" w:w="1728"/>
          </w:tcPr>
          <w:p>
            <w:r>
              <w:t>%PAGE1</w:t>
            </w:r>
          </w:p>
        </w:tc>
        <w:tc>
          <w:tcPr>
            <w:tcW w:type="dxa" w:w="1728"/>
          </w:tcPr>
          <w:p>
            <w:r>
              <w:t>%WINDOW1</w:t>
            </w:r>
          </w:p>
        </w:tc>
        <w:tc>
          <w:tcPr>
            <w:tcW w:type="dxa" w:w="1728"/>
          </w:tcPr>
          <w:p>
            <w:r>
              <w:t>CAPTION:New Column 20</w:t>
            </w:r>
          </w:p>
        </w:tc>
        <w:tc>
          <w:tcPr>
            <w:tcW w:type="dxa" w:w="1728"/>
          </w:tcPr>
          <w:p>
            <w:r>
              <w:t>Caption</w:t>
            </w:r>
          </w:p>
        </w:tc>
        <w:tc>
          <w:tcPr>
            <w:tcW w:type="dxa" w:w="1728"/>
          </w:tcPr>
          <w:p>
            <w:r>
              <w:t>New Column 20 caption in window 1</w:t>
            </w:r>
          </w:p>
        </w:tc>
      </w:tr>
      <w:tr>
        <w:tc>
          <w:tcPr>
            <w:tcW w:type="dxa" w:w="1728"/>
          </w:tcPr>
          <w:p>
            <w:r>
              <w:t>%PAGE1</w:t>
            </w:r>
          </w:p>
        </w:tc>
        <w:tc>
          <w:tcPr>
            <w:tcW w:type="dxa" w:w="1728"/>
          </w:tcPr>
          <w:p>
            <w:r>
              <w:t>%WINDOW1</w:t>
            </w:r>
          </w:p>
        </w:tc>
        <w:tc>
          <w:tcPr>
            <w:tcW w:type="dxa" w:w="1728"/>
          </w:tcPr>
          <w:p>
            <w:r>
              <w:t>CAPTION:New Line 4</w:t>
            </w:r>
          </w:p>
        </w:tc>
        <w:tc>
          <w:tcPr>
            <w:tcW w:type="dxa" w:w="1728"/>
          </w:tcPr>
          <w:p>
            <w:r>
              <w:t>Caption</w:t>
            </w:r>
          </w:p>
        </w:tc>
        <w:tc>
          <w:tcPr>
            <w:tcW w:type="dxa" w:w="1728"/>
          </w:tcPr>
          <w:p>
            <w:r>
              <w:t>New Line 4 caption in window 1</w:t>
            </w:r>
          </w:p>
        </w:tc>
      </w:tr>
      <w:tr>
        <w:tc>
          <w:tcPr>
            <w:tcW w:type="dxa" w:w="1728"/>
          </w:tcPr>
          <w:p>
            <w:r>
              <w:t>%PAGE1</w:t>
            </w:r>
          </w:p>
        </w:tc>
        <w:tc>
          <w:tcPr>
            <w:tcW w:type="dxa" w:w="1728"/>
          </w:tcPr>
          <w:p>
            <w:r>
              <w:t>%WINDOW1</w:t>
            </w:r>
          </w:p>
        </w:tc>
        <w:tc>
          <w:tcPr>
            <w:tcW w:type="dxa" w:w="1728"/>
          </w:tcPr>
          <w:p>
            <w:r>
              <w:t>CAPTION:New Program Lines 3</w:t>
            </w:r>
          </w:p>
        </w:tc>
        <w:tc>
          <w:tcPr>
            <w:tcW w:type="dxa" w:w="1728"/>
          </w:tcPr>
          <w:p>
            <w:r>
              <w:t>Caption</w:t>
            </w:r>
          </w:p>
        </w:tc>
        <w:tc>
          <w:tcPr>
            <w:tcW w:type="dxa" w:w="1728"/>
          </w:tcPr>
          <w:p>
            <w:r>
              <w:t>New Program Lines 3 caption in window 1</w:t>
            </w:r>
          </w:p>
        </w:tc>
      </w:tr>
      <w:tr>
        <w:tc>
          <w:tcPr>
            <w:tcW w:type="dxa" w:w="1728"/>
          </w:tcPr>
          <w:p>
            <w:r>
              <w:t>%PAGE1</w:t>
            </w:r>
          </w:p>
        </w:tc>
        <w:tc>
          <w:tcPr>
            <w:tcW w:type="dxa" w:w="1728"/>
          </w:tcPr>
          <w:p>
            <w:r>
              <w:t>%WINDOW1</w:t>
            </w:r>
          </w:p>
        </w:tc>
        <w:tc>
          <w:tcPr>
            <w:tcW w:type="dxa" w:w="1728"/>
          </w:tcPr>
          <w:p>
            <w:r>
              <w:t>CAPTION:New Program Lines 6</w:t>
            </w:r>
          </w:p>
        </w:tc>
        <w:tc>
          <w:tcPr>
            <w:tcW w:type="dxa" w:w="1728"/>
          </w:tcPr>
          <w:p>
            <w:r>
              <w:t>Caption</w:t>
            </w:r>
          </w:p>
        </w:tc>
        <w:tc>
          <w:tcPr>
            <w:tcW w:type="dxa" w:w="1728"/>
          </w:tcPr>
          <w:p>
            <w:r>
              <w:t>New Program Lines 6 caption in window 1</w:t>
            </w:r>
          </w:p>
        </w:tc>
      </w:tr>
      <w:tr>
        <w:tc>
          <w:tcPr>
            <w:tcW w:type="dxa" w:w="1728"/>
          </w:tcPr>
          <w:p>
            <w:r>
              <w:t>%PAGE1</w:t>
            </w:r>
          </w:p>
        </w:tc>
        <w:tc>
          <w:tcPr>
            <w:tcW w:type="dxa" w:w="1728"/>
          </w:tcPr>
          <w:p>
            <w:r>
              <w:t>%WINDOW1</w:t>
            </w:r>
          </w:p>
        </w:tc>
        <w:tc>
          <w:tcPr>
            <w:tcW w:type="dxa" w:w="1728"/>
          </w:tcPr>
          <w:p>
            <w:r>
              <w:t>CAPTION:New Table 2</w:t>
            </w:r>
          </w:p>
        </w:tc>
        <w:tc>
          <w:tcPr>
            <w:tcW w:type="dxa" w:w="1728"/>
          </w:tcPr>
          <w:p>
            <w:r>
              <w:t>Caption</w:t>
            </w:r>
          </w:p>
        </w:tc>
        <w:tc>
          <w:tcPr>
            <w:tcW w:type="dxa" w:w="1728"/>
          </w:tcPr>
          <w:p>
            <w:r>
              <w:t>New Table 2 caption in window 1</w:t>
            </w:r>
          </w:p>
        </w:tc>
      </w:tr>
      <w:tr>
        <w:tc>
          <w:tcPr>
            <w:tcW w:type="dxa" w:w="1728"/>
          </w:tcPr>
          <w:p>
            <w:r>
              <w:t>%PAGE1</w:t>
            </w:r>
          </w:p>
        </w:tc>
        <w:tc>
          <w:tcPr>
            <w:tcW w:type="dxa" w:w="1728"/>
          </w:tcPr>
          <w:p>
            <w:r>
              <w:t>%WINDOW1</w:t>
            </w:r>
          </w:p>
        </w:tc>
        <w:tc>
          <w:tcPr>
            <w:tcW w:type="dxa" w:w="1728"/>
          </w:tcPr>
          <w:p>
            <w:r>
              <w:t>CAPTION:New Text 14</w:t>
            </w:r>
          </w:p>
        </w:tc>
        <w:tc>
          <w:tcPr>
            <w:tcW w:type="dxa" w:w="1728"/>
          </w:tcPr>
          <w:p>
            <w:r>
              <w:t>Caption</w:t>
            </w:r>
          </w:p>
        </w:tc>
        <w:tc>
          <w:tcPr>
            <w:tcW w:type="dxa" w:w="1728"/>
          </w:tcPr>
          <w:p>
            <w:r>
              <w:t>New Text 14 caption in window 1</w:t>
            </w:r>
          </w:p>
        </w:tc>
      </w:tr>
      <w:tr>
        <w:tc>
          <w:tcPr>
            <w:tcW w:type="dxa" w:w="1728"/>
          </w:tcPr>
          <w:p>
            <w:r>
              <w:t>%PAGE1</w:t>
            </w:r>
          </w:p>
        </w:tc>
        <w:tc>
          <w:tcPr>
            <w:tcW w:type="dxa" w:w="1728"/>
          </w:tcPr>
          <w:p>
            <w:r>
              <w:t>%WINDOW1</w:t>
            </w:r>
          </w:p>
        </w:tc>
        <w:tc>
          <w:tcPr>
            <w:tcW w:type="dxa" w:w="1728"/>
          </w:tcPr>
          <w:p>
            <w:r>
              <w:t>CAPTION:New Text 16</w:t>
            </w:r>
          </w:p>
        </w:tc>
        <w:tc>
          <w:tcPr>
            <w:tcW w:type="dxa" w:w="1728"/>
          </w:tcPr>
          <w:p>
            <w:r>
              <w:t>Caption</w:t>
            </w:r>
          </w:p>
        </w:tc>
        <w:tc>
          <w:tcPr>
            <w:tcW w:type="dxa" w:w="1728"/>
          </w:tcPr>
          <w:p>
            <w:r>
              <w:t>New Text 16 caption in window 1</w:t>
            </w:r>
          </w:p>
        </w:tc>
      </w:tr>
      <w:tr>
        <w:tc>
          <w:tcPr>
            <w:tcW w:type="dxa" w:w="1728"/>
          </w:tcPr>
          <w:p>
            <w:r>
              <w:t>%PAGE1</w:t>
            </w:r>
          </w:p>
        </w:tc>
        <w:tc>
          <w:tcPr>
            <w:tcW w:type="dxa" w:w="1728"/>
          </w:tcPr>
          <w:p>
            <w:r>
              <w:t>%WINDOW1</w:t>
            </w:r>
          </w:p>
        </w:tc>
        <w:tc>
          <w:tcPr>
            <w:tcW w:type="dxa" w:w="1728"/>
          </w:tcPr>
          <w:p>
            <w:r>
              <w:t>CAPTION:New Text 17</w:t>
            </w:r>
          </w:p>
        </w:tc>
        <w:tc>
          <w:tcPr>
            <w:tcW w:type="dxa" w:w="1728"/>
          </w:tcPr>
          <w:p>
            <w:r>
              <w:t>Caption</w:t>
            </w:r>
          </w:p>
        </w:tc>
        <w:tc>
          <w:tcPr>
            <w:tcW w:type="dxa" w:w="1728"/>
          </w:tcPr>
          <w:p>
            <w:r>
              <w:t>New Text 17 caption in window 1</w:t>
            </w:r>
          </w:p>
        </w:tc>
      </w:tr>
      <w:tr>
        <w:tc>
          <w:tcPr>
            <w:tcW w:type="dxa" w:w="1728"/>
          </w:tcPr>
          <w:p>
            <w:r>
              <w:t>%PAGE1</w:t>
            </w:r>
          </w:p>
        </w:tc>
        <w:tc>
          <w:tcPr>
            <w:tcW w:type="dxa" w:w="1728"/>
          </w:tcPr>
          <w:p>
            <w:r>
              <w:t>%WINDOW1</w:t>
            </w:r>
          </w:p>
        </w:tc>
        <w:tc>
          <w:tcPr>
            <w:tcW w:type="dxa" w:w="1728"/>
          </w:tcPr>
          <w:p>
            <w:r>
              <w:t>CAPTION:New Window 1</w:t>
            </w:r>
          </w:p>
        </w:tc>
        <w:tc>
          <w:tcPr>
            <w:tcW w:type="dxa" w:w="1728"/>
          </w:tcPr>
          <w:p>
            <w:r>
              <w:t>Caption</w:t>
            </w:r>
          </w:p>
        </w:tc>
        <w:tc>
          <w:tcPr>
            <w:tcW w:type="dxa" w:w="1728"/>
          </w:tcPr>
          <w:p>
            <w:r>
              <w:t>New Window 1 caption</w:t>
            </w:r>
          </w:p>
        </w:tc>
      </w:tr>
      <w:tr>
        <w:tc>
          <w:tcPr>
            <w:tcW w:type="dxa" w:w="1728"/>
          </w:tcPr>
          <w:p>
            <w:r>
              <w:t>%PAGE1</w:t>
            </w:r>
          </w:p>
        </w:tc>
        <w:tc>
          <w:tcPr>
            <w:tcW w:type="dxa" w:w="1728"/>
          </w:tcPr>
          <w:p>
            <w:r>
              <w:t>%WINDOW1</w:t>
            </w:r>
          </w:p>
        </w:tc>
        <w:tc>
          <w:tcPr>
            <w:tcW w:type="dxa" w:w="1728"/>
          </w:tcPr>
          <w:p>
            <w:r>
              <w:t>FORMNAME:ZIT_RGPNRGP_SF</w:t>
            </w:r>
          </w:p>
        </w:tc>
        <w:tc>
          <w:tcPr>
            <w:tcW w:type="dxa" w:w="1728"/>
          </w:tcPr>
          <w:p>
            <w:r>
              <w:t>Form Name</w:t>
            </w:r>
          </w:p>
        </w:tc>
        <w:tc>
          <w:tcPr>
            <w:tcW w:type="dxa" w:w="1728"/>
          </w:tcPr>
          <w:p>
            <w:r>
              <w:t>Smartform form name</w:t>
            </w:r>
          </w:p>
        </w:tc>
      </w:tr>
      <w:tr>
        <w:tc>
          <w:tcPr>
            <w:tcW w:type="dxa" w:w="1728"/>
          </w:tcPr>
          <w:p>
            <w:r>
              <w:t>%PAGE1</w:t>
            </w:r>
          </w:p>
        </w:tc>
        <w:tc>
          <w:tcPr>
            <w:tcW w:type="dxa" w:w="1728"/>
          </w:tcPr>
          <w:p>
            <w:r>
              <w:t>%WINDOW1</w:t>
            </w:r>
          </w:p>
        </w:tc>
        <w:tc>
          <w:tcPr>
            <w:tcW w:type="dxa" w:w="1728"/>
          </w:tcPr>
          <w:p>
            <w:r>
              <w:t>NAME:%LTYPE1</w:t>
            </w:r>
          </w:p>
        </w:tc>
        <w:tc>
          <w:tcPr>
            <w:tcW w:type="dxa" w:w="1728"/>
          </w:tcPr>
          <w:p>
            <w:r>
              <w:t>Name</w:t>
            </w:r>
          </w:p>
        </w:tc>
        <w:tc>
          <w:tcPr>
            <w:tcW w:type="dxa" w:w="1728"/>
          </w:tcPr>
          <w:p>
            <w:r>
              <w:t>Name element in window 1</w:t>
            </w:r>
          </w:p>
        </w:tc>
      </w:tr>
      <w:tr>
        <w:tc>
          <w:tcPr>
            <w:tcW w:type="dxa" w:w="1728"/>
          </w:tcPr>
          <w:p>
            <w:r>
              <w:t>%PAGE1</w:t>
            </w:r>
          </w:p>
        </w:tc>
        <w:tc>
          <w:tcPr>
            <w:tcW w:type="dxa" w:w="1728"/>
          </w:tcPr>
          <w:p>
            <w:r>
              <w:t>MAIN</w:t>
            </w:r>
          </w:p>
        </w:tc>
        <w:tc>
          <w:tcPr>
            <w:tcW w:type="dxa" w:w="1728"/>
          </w:tcPr>
          <w:p>
            <w:r>
              <w:t>CAPTION:Footer</w:t>
            </w:r>
          </w:p>
        </w:tc>
        <w:tc>
          <w:tcPr>
            <w:tcW w:type="dxa" w:w="1728"/>
          </w:tcPr>
          <w:p>
            <w:r>
              <w:t>Caption</w:t>
            </w:r>
          </w:p>
        </w:tc>
        <w:tc>
          <w:tcPr>
            <w:tcW w:type="dxa" w:w="1728"/>
          </w:tcPr>
          <w:p>
            <w:r>
              <w:t>Footer caption in main window</w:t>
            </w:r>
          </w:p>
        </w:tc>
      </w:tr>
      <w:tr>
        <w:tc>
          <w:tcPr>
            <w:tcW w:type="dxa" w:w="1728"/>
          </w:tcPr>
          <w:p>
            <w:r>
              <w:t>%PAGE1</w:t>
            </w:r>
          </w:p>
        </w:tc>
        <w:tc>
          <w:tcPr>
            <w:tcW w:type="dxa" w:w="1728"/>
          </w:tcPr>
          <w:p>
            <w:r>
              <w:t>MAIN</w:t>
            </w:r>
          </w:p>
        </w:tc>
        <w:tc>
          <w:tcPr>
            <w:tcW w:type="dxa" w:w="1728"/>
          </w:tcPr>
          <w:p>
            <w:r>
              <w:t>CAPTION:Header</w:t>
            </w:r>
          </w:p>
        </w:tc>
        <w:tc>
          <w:tcPr>
            <w:tcW w:type="dxa" w:w="1728"/>
          </w:tcPr>
          <w:p>
            <w:r>
              <w:t>Caption</w:t>
            </w:r>
          </w:p>
        </w:tc>
        <w:tc>
          <w:tcPr>
            <w:tcW w:type="dxa" w:w="1728"/>
          </w:tcPr>
          <w:p>
            <w:r>
              <w:t>Header caption in main window</w:t>
            </w:r>
          </w:p>
        </w:tc>
      </w:tr>
      <w:tr>
        <w:tc>
          <w:tcPr>
            <w:tcW w:type="dxa" w:w="1728"/>
          </w:tcPr>
          <w:p>
            <w:r>
              <w:t>%PAGE1</w:t>
            </w:r>
          </w:p>
        </w:tc>
        <w:tc>
          <w:tcPr>
            <w:tcW w:type="dxa" w:w="1728"/>
          </w:tcPr>
          <w:p>
            <w:r>
              <w:t>MAIN</w:t>
            </w:r>
          </w:p>
        </w:tc>
        <w:tc>
          <w:tcPr>
            <w:tcW w:type="dxa" w:w="1728"/>
          </w:tcPr>
          <w:p>
            <w:r>
              <w:t>CAPTION:Main Area</w:t>
            </w:r>
          </w:p>
        </w:tc>
        <w:tc>
          <w:tcPr>
            <w:tcW w:type="dxa" w:w="1728"/>
          </w:tcPr>
          <w:p>
            <w:r>
              <w:t>Caption</w:t>
            </w:r>
          </w:p>
        </w:tc>
        <w:tc>
          <w:tcPr>
            <w:tcW w:type="dxa" w:w="1728"/>
          </w:tcPr>
          <w:p>
            <w:r>
              <w:t>Main Area caption in main window</w:t>
            </w:r>
          </w:p>
        </w:tc>
      </w:tr>
      <w:tr>
        <w:tc>
          <w:tcPr>
            <w:tcW w:type="dxa" w:w="1728"/>
          </w:tcPr>
          <w:p>
            <w:r>
              <w:t>%PAGE1</w:t>
            </w:r>
          </w:p>
        </w:tc>
        <w:tc>
          <w:tcPr>
            <w:tcW w:type="dxa" w:w="1728"/>
          </w:tcPr>
          <w:p>
            <w:r>
              <w:t>MAIN</w:t>
            </w:r>
          </w:p>
        </w:tc>
        <w:tc>
          <w:tcPr>
            <w:tcW w:type="dxa" w:w="1728"/>
          </w:tcPr>
          <w:p>
            <w:r>
              <w:t>CAPTION:Main Window</w:t>
            </w:r>
          </w:p>
        </w:tc>
        <w:tc>
          <w:tcPr>
            <w:tcW w:type="dxa" w:w="1728"/>
          </w:tcPr>
          <w:p>
            <w:r>
              <w:t>Caption</w:t>
            </w:r>
          </w:p>
        </w:tc>
        <w:tc>
          <w:tcPr>
            <w:tcW w:type="dxa" w:w="1728"/>
          </w:tcPr>
          <w:p>
            <w:r>
              <w:t>Main Window caption</w:t>
            </w:r>
          </w:p>
        </w:tc>
      </w:tr>
      <w:tr>
        <w:tc>
          <w:tcPr>
            <w:tcW w:type="dxa" w:w="1728"/>
          </w:tcPr>
          <w:p>
            <w:r>
              <w:t>%PAGE1</w:t>
            </w:r>
          </w:p>
        </w:tc>
        <w:tc>
          <w:tcPr>
            <w:tcW w:type="dxa" w:w="1728"/>
          </w:tcPr>
          <w:p>
            <w:r>
              <w:t>MAIN</w:t>
            </w:r>
          </w:p>
        </w:tc>
        <w:tc>
          <w:tcPr>
            <w:tcW w:type="dxa" w:w="1728"/>
          </w:tcPr>
          <w:p>
            <w:r>
              <w:t>CAPTION:New Column 1</w:t>
            </w:r>
          </w:p>
        </w:tc>
        <w:tc>
          <w:tcPr>
            <w:tcW w:type="dxa" w:w="1728"/>
          </w:tcPr>
          <w:p>
            <w:r>
              <w:t>Caption</w:t>
            </w:r>
          </w:p>
        </w:tc>
        <w:tc>
          <w:tcPr>
            <w:tcW w:type="dxa" w:w="1728"/>
          </w:tcPr>
          <w:p>
            <w:r>
              <w:t>New Column 1 caption in main window</w:t>
            </w:r>
          </w:p>
        </w:tc>
      </w:tr>
      <w:tr>
        <w:tc>
          <w:tcPr>
            <w:tcW w:type="dxa" w:w="1728"/>
          </w:tcPr>
          <w:p>
            <w:r>
              <w:t>%PAGE1</w:t>
            </w:r>
          </w:p>
        </w:tc>
        <w:tc>
          <w:tcPr>
            <w:tcW w:type="dxa" w:w="1728"/>
          </w:tcPr>
          <w:p>
            <w:r>
              <w:t>MAIN</w:t>
            </w:r>
          </w:p>
        </w:tc>
        <w:tc>
          <w:tcPr>
            <w:tcW w:type="dxa" w:w="1728"/>
          </w:tcPr>
          <w:p>
            <w:r>
              <w:t>CAPTION:New Column 10</w:t>
            </w:r>
          </w:p>
        </w:tc>
        <w:tc>
          <w:tcPr>
            <w:tcW w:type="dxa" w:w="1728"/>
          </w:tcPr>
          <w:p>
            <w:r>
              <w:t>Caption</w:t>
            </w:r>
          </w:p>
        </w:tc>
        <w:tc>
          <w:tcPr>
            <w:tcW w:type="dxa" w:w="1728"/>
          </w:tcPr>
          <w:p>
            <w:r>
              <w:t>New Column 10 caption in main window</w:t>
            </w:r>
          </w:p>
        </w:tc>
      </w:tr>
      <w:tr>
        <w:tc>
          <w:tcPr>
            <w:tcW w:type="dxa" w:w="1728"/>
          </w:tcPr>
          <w:p>
            <w:r>
              <w:t>%PAGE1</w:t>
            </w:r>
          </w:p>
        </w:tc>
        <w:tc>
          <w:tcPr>
            <w:tcW w:type="dxa" w:w="1728"/>
          </w:tcPr>
          <w:p>
            <w:r>
              <w:t>MAIN</w:t>
            </w:r>
          </w:p>
        </w:tc>
        <w:tc>
          <w:tcPr>
            <w:tcW w:type="dxa" w:w="1728"/>
          </w:tcPr>
          <w:p>
            <w:r>
              <w:t>CAPTION:New Column 11</w:t>
            </w:r>
          </w:p>
        </w:tc>
        <w:tc>
          <w:tcPr>
            <w:tcW w:type="dxa" w:w="1728"/>
          </w:tcPr>
          <w:p>
            <w:r>
              <w:t>Caption</w:t>
            </w:r>
          </w:p>
        </w:tc>
        <w:tc>
          <w:tcPr>
            <w:tcW w:type="dxa" w:w="1728"/>
          </w:tcPr>
          <w:p>
            <w:r>
              <w:t>New Column 11 caption in main window</w:t>
            </w:r>
          </w:p>
        </w:tc>
      </w:tr>
      <w:tr>
        <w:tc>
          <w:tcPr>
            <w:tcW w:type="dxa" w:w="1728"/>
          </w:tcPr>
          <w:p>
            <w:r>
              <w:t>%PAGE1</w:t>
            </w:r>
          </w:p>
        </w:tc>
        <w:tc>
          <w:tcPr>
            <w:tcW w:type="dxa" w:w="1728"/>
          </w:tcPr>
          <w:p>
            <w:r>
              <w:t>MAIN</w:t>
            </w:r>
          </w:p>
        </w:tc>
        <w:tc>
          <w:tcPr>
            <w:tcW w:type="dxa" w:w="1728"/>
          </w:tcPr>
          <w:p>
            <w:r>
              <w:t>CAPTION:New Column 12</w:t>
            </w:r>
          </w:p>
        </w:tc>
        <w:tc>
          <w:tcPr>
            <w:tcW w:type="dxa" w:w="1728"/>
          </w:tcPr>
          <w:p>
            <w:r>
              <w:t>Caption</w:t>
            </w:r>
          </w:p>
        </w:tc>
        <w:tc>
          <w:tcPr>
            <w:tcW w:type="dxa" w:w="1728"/>
          </w:tcPr>
          <w:p>
            <w:r>
              <w:t>New Column 12 caption in main window</w:t>
            </w:r>
          </w:p>
        </w:tc>
      </w:tr>
      <w:tr>
        <w:tc>
          <w:tcPr>
            <w:tcW w:type="dxa" w:w="1728"/>
          </w:tcPr>
          <w:p>
            <w:r>
              <w:t>%PAGE1</w:t>
            </w:r>
          </w:p>
        </w:tc>
        <w:tc>
          <w:tcPr>
            <w:tcW w:type="dxa" w:w="1728"/>
          </w:tcPr>
          <w:p>
            <w:r>
              <w:t>MAIN</w:t>
            </w:r>
          </w:p>
        </w:tc>
        <w:tc>
          <w:tcPr>
            <w:tcW w:type="dxa" w:w="1728"/>
          </w:tcPr>
          <w:p>
            <w:r>
              <w:t>CAPTION:New Column 13</w:t>
            </w:r>
          </w:p>
        </w:tc>
        <w:tc>
          <w:tcPr>
            <w:tcW w:type="dxa" w:w="1728"/>
          </w:tcPr>
          <w:p>
            <w:r>
              <w:t>Caption</w:t>
            </w:r>
          </w:p>
        </w:tc>
        <w:tc>
          <w:tcPr>
            <w:tcW w:type="dxa" w:w="1728"/>
          </w:tcPr>
          <w:p>
            <w:r>
              <w:t>New Column 13 caption in main window</w:t>
            </w:r>
          </w:p>
        </w:tc>
      </w:tr>
      <w:tr>
        <w:tc>
          <w:tcPr>
            <w:tcW w:type="dxa" w:w="1728"/>
          </w:tcPr>
          <w:p>
            <w:r>
              <w:t>%PAGE1</w:t>
            </w:r>
          </w:p>
        </w:tc>
        <w:tc>
          <w:tcPr>
            <w:tcW w:type="dxa" w:w="1728"/>
          </w:tcPr>
          <w:p>
            <w:r>
              <w:t>MAIN</w:t>
            </w:r>
          </w:p>
        </w:tc>
        <w:tc>
          <w:tcPr>
            <w:tcW w:type="dxa" w:w="1728"/>
          </w:tcPr>
          <w:p>
            <w:r>
              <w:t>CAPTION:New Column 2</w:t>
            </w:r>
          </w:p>
        </w:tc>
        <w:tc>
          <w:tcPr>
            <w:tcW w:type="dxa" w:w="1728"/>
          </w:tcPr>
          <w:p>
            <w:r>
              <w:t>Caption</w:t>
            </w:r>
          </w:p>
        </w:tc>
        <w:tc>
          <w:tcPr>
            <w:tcW w:type="dxa" w:w="1728"/>
          </w:tcPr>
          <w:p>
            <w:r>
              <w:t>New Column 2 caption in main window</w:t>
            </w:r>
          </w:p>
        </w:tc>
      </w:tr>
      <w:tr>
        <w:tc>
          <w:tcPr>
            <w:tcW w:type="dxa" w:w="1728"/>
          </w:tcPr>
          <w:p>
            <w:r>
              <w:t>%PAGE1</w:t>
            </w:r>
          </w:p>
        </w:tc>
        <w:tc>
          <w:tcPr>
            <w:tcW w:type="dxa" w:w="1728"/>
          </w:tcPr>
          <w:p>
            <w:r>
              <w:t>MAIN</w:t>
            </w:r>
          </w:p>
        </w:tc>
        <w:tc>
          <w:tcPr>
            <w:tcW w:type="dxa" w:w="1728"/>
          </w:tcPr>
          <w:p>
            <w:r>
              <w:t>CAPTION:New Column 3</w:t>
            </w:r>
          </w:p>
        </w:tc>
        <w:tc>
          <w:tcPr>
            <w:tcW w:type="dxa" w:w="1728"/>
          </w:tcPr>
          <w:p>
            <w:r>
              <w:t>Caption</w:t>
            </w:r>
          </w:p>
        </w:tc>
        <w:tc>
          <w:tcPr>
            <w:tcW w:type="dxa" w:w="1728"/>
          </w:tcPr>
          <w:p>
            <w:r>
              <w:t>New Column 3 caption in main window</w:t>
            </w:r>
          </w:p>
        </w:tc>
      </w:tr>
      <w:tr>
        <w:tc>
          <w:tcPr>
            <w:tcW w:type="dxa" w:w="1728"/>
          </w:tcPr>
          <w:p>
            <w:r>
              <w:t>%PAGE1</w:t>
            </w:r>
          </w:p>
        </w:tc>
        <w:tc>
          <w:tcPr>
            <w:tcW w:type="dxa" w:w="1728"/>
          </w:tcPr>
          <w:p>
            <w:r>
              <w:t>MAIN</w:t>
            </w:r>
          </w:p>
        </w:tc>
        <w:tc>
          <w:tcPr>
            <w:tcW w:type="dxa" w:w="1728"/>
          </w:tcPr>
          <w:p>
            <w:r>
              <w:t>CAPTION:New Column 4</w:t>
            </w:r>
          </w:p>
        </w:tc>
        <w:tc>
          <w:tcPr>
            <w:tcW w:type="dxa" w:w="1728"/>
          </w:tcPr>
          <w:p>
            <w:r>
              <w:t>Caption</w:t>
            </w:r>
          </w:p>
        </w:tc>
        <w:tc>
          <w:tcPr>
            <w:tcW w:type="dxa" w:w="1728"/>
          </w:tcPr>
          <w:p>
            <w:r>
              <w:t>New Column 4 caption in main window</w:t>
            </w:r>
          </w:p>
        </w:tc>
      </w:tr>
      <w:tr>
        <w:tc>
          <w:tcPr>
            <w:tcW w:type="dxa" w:w="1728"/>
          </w:tcPr>
          <w:p>
            <w:r>
              <w:t>%PAGE1</w:t>
            </w:r>
          </w:p>
        </w:tc>
        <w:tc>
          <w:tcPr>
            <w:tcW w:type="dxa" w:w="1728"/>
          </w:tcPr>
          <w:p>
            <w:r>
              <w:t>MAIN</w:t>
            </w:r>
          </w:p>
        </w:tc>
        <w:tc>
          <w:tcPr>
            <w:tcW w:type="dxa" w:w="1728"/>
          </w:tcPr>
          <w:p>
            <w:r>
              <w:t>CAPTION:New Column 5</w:t>
            </w:r>
          </w:p>
        </w:tc>
        <w:tc>
          <w:tcPr>
            <w:tcW w:type="dxa" w:w="1728"/>
          </w:tcPr>
          <w:p>
            <w:r>
              <w:t>Caption</w:t>
            </w:r>
          </w:p>
        </w:tc>
        <w:tc>
          <w:tcPr>
            <w:tcW w:type="dxa" w:w="1728"/>
          </w:tcPr>
          <w:p>
            <w:r>
              <w:t>New Column 5 caption in main window</w:t>
            </w:r>
          </w:p>
        </w:tc>
      </w:tr>
      <w:tr>
        <w:tc>
          <w:tcPr>
            <w:tcW w:type="dxa" w:w="1728"/>
          </w:tcPr>
          <w:p>
            <w:r>
              <w:t>%PAGE1</w:t>
            </w:r>
          </w:p>
        </w:tc>
        <w:tc>
          <w:tcPr>
            <w:tcW w:type="dxa" w:w="1728"/>
          </w:tcPr>
          <w:p>
            <w:r>
              <w:t>MAIN</w:t>
            </w:r>
          </w:p>
        </w:tc>
        <w:tc>
          <w:tcPr>
            <w:tcW w:type="dxa" w:w="1728"/>
          </w:tcPr>
          <w:p>
            <w:r>
              <w:t>CAPTION:New Column 6</w:t>
            </w:r>
          </w:p>
        </w:tc>
        <w:tc>
          <w:tcPr>
            <w:tcW w:type="dxa" w:w="1728"/>
          </w:tcPr>
          <w:p>
            <w:r>
              <w:t>Caption</w:t>
            </w:r>
          </w:p>
        </w:tc>
        <w:tc>
          <w:tcPr>
            <w:tcW w:type="dxa" w:w="1728"/>
          </w:tcPr>
          <w:p>
            <w:r>
              <w:t>New Column 6 caption in main window</w:t>
            </w:r>
          </w:p>
        </w:tc>
      </w:tr>
      <w:tr>
        <w:tc>
          <w:tcPr>
            <w:tcW w:type="dxa" w:w="1728"/>
          </w:tcPr>
          <w:p>
            <w:r>
              <w:t>%PAGE1</w:t>
            </w:r>
          </w:p>
        </w:tc>
        <w:tc>
          <w:tcPr>
            <w:tcW w:type="dxa" w:w="1728"/>
          </w:tcPr>
          <w:p>
            <w:r>
              <w:t>MAIN</w:t>
            </w:r>
          </w:p>
        </w:tc>
        <w:tc>
          <w:tcPr>
            <w:tcW w:type="dxa" w:w="1728"/>
          </w:tcPr>
          <w:p>
            <w:r>
              <w:t>CAPTION:New Column 7</w:t>
            </w:r>
          </w:p>
        </w:tc>
        <w:tc>
          <w:tcPr>
            <w:tcW w:type="dxa" w:w="1728"/>
          </w:tcPr>
          <w:p>
            <w:r>
              <w:t>Caption</w:t>
            </w:r>
          </w:p>
        </w:tc>
        <w:tc>
          <w:tcPr>
            <w:tcW w:type="dxa" w:w="1728"/>
          </w:tcPr>
          <w:p>
            <w:r>
              <w:t>New Column 7 caption in main window</w:t>
            </w:r>
          </w:p>
        </w:tc>
      </w:tr>
      <w:tr>
        <w:tc>
          <w:tcPr>
            <w:tcW w:type="dxa" w:w="1728"/>
          </w:tcPr>
          <w:p>
            <w:r>
              <w:t>%PAGE1</w:t>
            </w:r>
          </w:p>
        </w:tc>
        <w:tc>
          <w:tcPr>
            <w:tcW w:type="dxa" w:w="1728"/>
          </w:tcPr>
          <w:p>
            <w:r>
              <w:t>MAIN</w:t>
            </w:r>
          </w:p>
        </w:tc>
        <w:tc>
          <w:tcPr>
            <w:tcW w:type="dxa" w:w="1728"/>
          </w:tcPr>
          <w:p>
            <w:r>
              <w:t>CAPTION:New Column 8</w:t>
            </w:r>
          </w:p>
        </w:tc>
        <w:tc>
          <w:tcPr>
            <w:tcW w:type="dxa" w:w="1728"/>
          </w:tcPr>
          <w:p>
            <w:r>
              <w:t>Caption</w:t>
            </w:r>
          </w:p>
        </w:tc>
        <w:tc>
          <w:tcPr>
            <w:tcW w:type="dxa" w:w="1728"/>
          </w:tcPr>
          <w:p>
            <w:r>
              <w:t>New Column 8 caption in main window</w:t>
            </w:r>
          </w:p>
        </w:tc>
      </w:tr>
      <w:tr>
        <w:tc>
          <w:tcPr>
            <w:tcW w:type="dxa" w:w="1728"/>
          </w:tcPr>
          <w:p>
            <w:r>
              <w:t>%PAGE1</w:t>
            </w:r>
          </w:p>
        </w:tc>
        <w:tc>
          <w:tcPr>
            <w:tcW w:type="dxa" w:w="1728"/>
          </w:tcPr>
          <w:p>
            <w:r>
              <w:t>MAIN</w:t>
            </w:r>
          </w:p>
        </w:tc>
        <w:tc>
          <w:tcPr>
            <w:tcW w:type="dxa" w:w="1728"/>
          </w:tcPr>
          <w:p>
            <w:r>
              <w:t>CAPTION:New Column 9</w:t>
            </w:r>
          </w:p>
        </w:tc>
        <w:tc>
          <w:tcPr>
            <w:tcW w:type="dxa" w:w="1728"/>
          </w:tcPr>
          <w:p>
            <w:r>
              <w:t>Caption</w:t>
            </w:r>
          </w:p>
        </w:tc>
        <w:tc>
          <w:tcPr>
            <w:tcW w:type="dxa" w:w="1728"/>
          </w:tcPr>
          <w:p>
            <w:r>
              <w:t>New Column 9 caption in main window</w:t>
            </w:r>
          </w:p>
        </w:tc>
      </w:tr>
      <w:tr>
        <w:tc>
          <w:tcPr>
            <w:tcW w:type="dxa" w:w="1728"/>
          </w:tcPr>
          <w:p>
            <w:r>
              <w:t>%PAGE1</w:t>
            </w:r>
          </w:p>
        </w:tc>
        <w:tc>
          <w:tcPr>
            <w:tcW w:type="dxa" w:w="1728"/>
          </w:tcPr>
          <w:p>
            <w:r>
              <w:t>MAIN</w:t>
            </w:r>
          </w:p>
        </w:tc>
        <w:tc>
          <w:tcPr>
            <w:tcW w:type="dxa" w:w="1728"/>
          </w:tcPr>
          <w:p>
            <w:r>
              <w:t>CAPTION:New Display Option</w:t>
            </w:r>
          </w:p>
        </w:tc>
        <w:tc>
          <w:tcPr>
            <w:tcW w:type="dxa" w:w="1728"/>
          </w:tcPr>
          <w:p>
            <w:r>
              <w:t>Caption</w:t>
            </w:r>
          </w:p>
        </w:tc>
        <w:tc>
          <w:tcPr>
            <w:tcW w:type="dxa" w:w="1728"/>
          </w:tcPr>
          <w:p>
            <w:r>
              <w:t>New Display Option caption in main window</w:t>
            </w:r>
          </w:p>
        </w:tc>
      </w:tr>
      <w:tr>
        <w:tc>
          <w:tcPr>
            <w:tcW w:type="dxa" w:w="1728"/>
          </w:tcPr>
          <w:p>
            <w:r>
              <w:t>%PAGE1</w:t>
            </w:r>
          </w:p>
        </w:tc>
        <w:tc>
          <w:tcPr>
            <w:tcW w:type="dxa" w:w="1728"/>
          </w:tcPr>
          <w:p>
            <w:r>
              <w:t>MAIN</w:t>
            </w:r>
          </w:p>
        </w:tc>
        <w:tc>
          <w:tcPr>
            <w:tcW w:type="dxa" w:w="1728"/>
          </w:tcPr>
          <w:p>
            <w:r>
              <w:t>CAPTION:New Line 1</w:t>
            </w:r>
          </w:p>
        </w:tc>
        <w:tc>
          <w:tcPr>
            <w:tcW w:type="dxa" w:w="1728"/>
          </w:tcPr>
          <w:p>
            <w:r>
              <w:t>Caption</w:t>
            </w:r>
          </w:p>
        </w:tc>
        <w:tc>
          <w:tcPr>
            <w:tcW w:type="dxa" w:w="1728"/>
          </w:tcPr>
          <w:p>
            <w:r>
              <w:t>New Line 1 caption in main window</w:t>
            </w:r>
          </w:p>
        </w:tc>
      </w:tr>
      <w:tr>
        <w:tc>
          <w:tcPr>
            <w:tcW w:type="dxa" w:w="1728"/>
          </w:tcPr>
          <w:p>
            <w:r>
              <w:t>%PAGE1</w:t>
            </w:r>
          </w:p>
        </w:tc>
        <w:tc>
          <w:tcPr>
            <w:tcW w:type="dxa" w:w="1728"/>
          </w:tcPr>
          <w:p>
            <w:r>
              <w:t>MAIN</w:t>
            </w:r>
          </w:p>
        </w:tc>
        <w:tc>
          <w:tcPr>
            <w:tcW w:type="dxa" w:w="1728"/>
          </w:tcPr>
          <w:p>
            <w:r>
              <w:t>CAPTION:New Line 2</w:t>
            </w:r>
          </w:p>
        </w:tc>
        <w:tc>
          <w:tcPr>
            <w:tcW w:type="dxa" w:w="1728"/>
          </w:tcPr>
          <w:p>
            <w:r>
              <w:t>Caption</w:t>
            </w:r>
          </w:p>
        </w:tc>
        <w:tc>
          <w:tcPr>
            <w:tcW w:type="dxa" w:w="1728"/>
          </w:tcPr>
          <w:p>
            <w:r>
              <w:t>New Line 2 caption in main window</w:t>
            </w:r>
          </w:p>
        </w:tc>
      </w:tr>
      <w:tr>
        <w:tc>
          <w:tcPr>
            <w:tcW w:type="dxa" w:w="1728"/>
          </w:tcPr>
          <w:p>
            <w:r>
              <w:t>%PAGE1</w:t>
            </w:r>
          </w:p>
        </w:tc>
        <w:tc>
          <w:tcPr>
            <w:tcW w:type="dxa" w:w="1728"/>
          </w:tcPr>
          <w:p>
            <w:r>
              <w:t>MAIN</w:t>
            </w:r>
          </w:p>
        </w:tc>
        <w:tc>
          <w:tcPr>
            <w:tcW w:type="dxa" w:w="1728"/>
          </w:tcPr>
          <w:p>
            <w:r>
              <w:t>CAPTION:New Line 3</w:t>
            </w:r>
          </w:p>
        </w:tc>
        <w:tc>
          <w:tcPr>
            <w:tcW w:type="dxa" w:w="1728"/>
          </w:tcPr>
          <w:p>
            <w:r>
              <w:t>Caption</w:t>
            </w:r>
          </w:p>
        </w:tc>
        <w:tc>
          <w:tcPr>
            <w:tcW w:type="dxa" w:w="1728"/>
          </w:tcPr>
          <w:p>
            <w:r>
              <w:t>New Line 3 caption in main window</w:t>
            </w:r>
          </w:p>
        </w:tc>
      </w:tr>
      <w:tr>
        <w:tc>
          <w:tcPr>
            <w:tcW w:type="dxa" w:w="1728"/>
          </w:tcPr>
          <w:p>
            <w:r>
              <w:t>%PAGE1</w:t>
            </w:r>
          </w:p>
        </w:tc>
        <w:tc>
          <w:tcPr>
            <w:tcW w:type="dxa" w:w="1728"/>
          </w:tcPr>
          <w:p>
            <w:r>
              <w:t>MAIN</w:t>
            </w:r>
          </w:p>
        </w:tc>
        <w:tc>
          <w:tcPr>
            <w:tcW w:type="dxa" w:w="1728"/>
          </w:tcPr>
          <w:p>
            <w:r>
              <w:t>CAPTION:New Program Lines 2</w:t>
            </w:r>
          </w:p>
        </w:tc>
        <w:tc>
          <w:tcPr>
            <w:tcW w:type="dxa" w:w="1728"/>
          </w:tcPr>
          <w:p>
            <w:r>
              <w:t>Caption</w:t>
            </w:r>
          </w:p>
        </w:tc>
        <w:tc>
          <w:tcPr>
            <w:tcW w:type="dxa" w:w="1728"/>
          </w:tcPr>
          <w:p>
            <w:r>
              <w:t>New Program Lines 2 caption in main window</w:t>
            </w:r>
          </w:p>
        </w:tc>
      </w:tr>
      <w:tr>
        <w:tc>
          <w:tcPr>
            <w:tcW w:type="dxa" w:w="1728"/>
          </w:tcPr>
          <w:p>
            <w:r>
              <w:t>%PAGE1</w:t>
            </w:r>
          </w:p>
        </w:tc>
        <w:tc>
          <w:tcPr>
            <w:tcW w:type="dxa" w:w="1728"/>
          </w:tcPr>
          <w:p>
            <w:r>
              <w:t>MAIN</w:t>
            </w:r>
          </w:p>
        </w:tc>
        <w:tc>
          <w:tcPr>
            <w:tcW w:type="dxa" w:w="1728"/>
          </w:tcPr>
          <w:p>
            <w:r>
              <w:t>CAPTION:New Program Lines 4</w:t>
            </w:r>
          </w:p>
        </w:tc>
        <w:tc>
          <w:tcPr>
            <w:tcW w:type="dxa" w:w="1728"/>
          </w:tcPr>
          <w:p>
            <w:r>
              <w:t>Caption</w:t>
            </w:r>
          </w:p>
        </w:tc>
        <w:tc>
          <w:tcPr>
            <w:tcW w:type="dxa" w:w="1728"/>
          </w:tcPr>
          <w:p>
            <w:r>
              <w:t>New Program Lines 4 caption in main window</w:t>
            </w:r>
          </w:p>
        </w:tc>
      </w:tr>
      <w:tr>
        <w:tc>
          <w:tcPr>
            <w:tcW w:type="dxa" w:w="1728"/>
          </w:tcPr>
          <w:p>
            <w:r>
              <w:t>%PAGE1</w:t>
            </w:r>
          </w:p>
        </w:tc>
        <w:tc>
          <w:tcPr>
            <w:tcW w:type="dxa" w:w="1728"/>
          </w:tcPr>
          <w:p>
            <w:r>
              <w:t>MAIN</w:t>
            </w:r>
          </w:p>
        </w:tc>
        <w:tc>
          <w:tcPr>
            <w:tcW w:type="dxa" w:w="1728"/>
          </w:tcPr>
          <w:p>
            <w:r>
              <w:t>CAPTION:New Table 1</w:t>
            </w:r>
          </w:p>
        </w:tc>
        <w:tc>
          <w:tcPr>
            <w:tcW w:type="dxa" w:w="1728"/>
          </w:tcPr>
          <w:p>
            <w:r>
              <w:t>Caption</w:t>
            </w:r>
          </w:p>
        </w:tc>
        <w:tc>
          <w:tcPr>
            <w:tcW w:type="dxa" w:w="1728"/>
          </w:tcPr>
          <w:p>
            <w:r>
              <w:t>New Table 1 caption in main window</w:t>
            </w:r>
          </w:p>
        </w:tc>
      </w:tr>
      <w:tr>
        <w:tc>
          <w:tcPr>
            <w:tcW w:type="dxa" w:w="1728"/>
          </w:tcPr>
          <w:p>
            <w:r>
              <w:t>%PAGE1</w:t>
            </w:r>
          </w:p>
        </w:tc>
        <w:tc>
          <w:tcPr>
            <w:tcW w:type="dxa" w:w="1728"/>
          </w:tcPr>
          <w:p>
            <w:r>
              <w:t>MAIN</w:t>
            </w:r>
          </w:p>
        </w:tc>
        <w:tc>
          <w:tcPr>
            <w:tcW w:type="dxa" w:w="1728"/>
          </w:tcPr>
          <w:p>
            <w:r>
              <w:t>CAPTION:New Text 10</w:t>
            </w:r>
          </w:p>
        </w:tc>
        <w:tc>
          <w:tcPr>
            <w:tcW w:type="dxa" w:w="1728"/>
          </w:tcPr>
          <w:p>
            <w:r>
              <w:t>Caption</w:t>
            </w:r>
          </w:p>
        </w:tc>
        <w:tc>
          <w:tcPr>
            <w:tcW w:type="dxa" w:w="1728"/>
          </w:tcPr>
          <w:p>
            <w:r>
              <w:t>New Text 10 caption in main window</w:t>
            </w:r>
          </w:p>
        </w:tc>
      </w:tr>
      <w:tr>
        <w:tc>
          <w:tcPr>
            <w:tcW w:type="dxa" w:w="1728"/>
          </w:tcPr>
          <w:p>
            <w:r>
              <w:t>%PAGE1</w:t>
            </w:r>
          </w:p>
        </w:tc>
        <w:tc>
          <w:tcPr>
            <w:tcW w:type="dxa" w:w="1728"/>
          </w:tcPr>
          <w:p>
            <w:r>
              <w:t>MAIN</w:t>
            </w:r>
          </w:p>
        </w:tc>
        <w:tc>
          <w:tcPr>
            <w:tcW w:type="dxa" w:w="1728"/>
          </w:tcPr>
          <w:p>
            <w:r>
              <w:t>CAPTION:New Text 11</w:t>
            </w:r>
          </w:p>
        </w:tc>
        <w:tc>
          <w:tcPr>
            <w:tcW w:type="dxa" w:w="1728"/>
          </w:tcPr>
          <w:p>
            <w:r>
              <w:t>Caption</w:t>
            </w:r>
          </w:p>
        </w:tc>
        <w:tc>
          <w:tcPr>
            <w:tcW w:type="dxa" w:w="1728"/>
          </w:tcPr>
          <w:p>
            <w:r>
              <w:t>New Text 11 caption in main window</w:t>
            </w:r>
          </w:p>
        </w:tc>
      </w:tr>
      <w:tr>
        <w:tc>
          <w:tcPr>
            <w:tcW w:type="dxa" w:w="1728"/>
          </w:tcPr>
          <w:p>
            <w:r>
              <w:t>%PAGE1</w:t>
            </w:r>
          </w:p>
        </w:tc>
        <w:tc>
          <w:tcPr>
            <w:tcW w:type="dxa" w:w="1728"/>
          </w:tcPr>
          <w:p>
            <w:r>
              <w:t>MAIN</w:t>
            </w:r>
          </w:p>
        </w:tc>
        <w:tc>
          <w:tcPr>
            <w:tcW w:type="dxa" w:w="1728"/>
          </w:tcPr>
          <w:p>
            <w:r>
              <w:t>CAPTION:New Text 12</w:t>
            </w:r>
          </w:p>
        </w:tc>
        <w:tc>
          <w:tcPr>
            <w:tcW w:type="dxa" w:w="1728"/>
          </w:tcPr>
          <w:p>
            <w:r>
              <w:t>Caption</w:t>
            </w:r>
          </w:p>
        </w:tc>
        <w:tc>
          <w:tcPr>
            <w:tcW w:type="dxa" w:w="1728"/>
          </w:tcPr>
          <w:p>
            <w:r>
              <w:t>New Text 12 caption in main window</w:t>
            </w:r>
          </w:p>
        </w:tc>
      </w:tr>
      <w:tr>
        <w:tc>
          <w:tcPr>
            <w:tcW w:type="dxa" w:w="1728"/>
          </w:tcPr>
          <w:p>
            <w:r>
              <w:t>%PAGE1</w:t>
            </w:r>
          </w:p>
        </w:tc>
        <w:tc>
          <w:tcPr>
            <w:tcW w:type="dxa" w:w="1728"/>
          </w:tcPr>
          <w:p>
            <w:r>
              <w:t>MAIN</w:t>
            </w:r>
          </w:p>
        </w:tc>
        <w:tc>
          <w:tcPr>
            <w:tcW w:type="dxa" w:w="1728"/>
          </w:tcPr>
          <w:p>
            <w:r>
              <w:t>CAPTION:New Text 13</w:t>
            </w:r>
          </w:p>
        </w:tc>
        <w:tc>
          <w:tcPr>
            <w:tcW w:type="dxa" w:w="1728"/>
          </w:tcPr>
          <w:p>
            <w:r>
              <w:t>Caption</w:t>
            </w:r>
          </w:p>
        </w:tc>
        <w:tc>
          <w:tcPr>
            <w:tcW w:type="dxa" w:w="1728"/>
          </w:tcPr>
          <w:p>
            <w:r>
              <w:t>New Text 13 caption in main window</w:t>
            </w:r>
          </w:p>
        </w:tc>
      </w:tr>
      <w:tr>
        <w:tc>
          <w:tcPr>
            <w:tcW w:type="dxa" w:w="1728"/>
          </w:tcPr>
          <w:p>
            <w:r>
              <w:t>%PAGE1</w:t>
            </w:r>
          </w:p>
        </w:tc>
        <w:tc>
          <w:tcPr>
            <w:tcW w:type="dxa" w:w="1728"/>
          </w:tcPr>
          <w:p>
            <w:r>
              <w:t>MAIN</w:t>
            </w:r>
          </w:p>
        </w:tc>
        <w:tc>
          <w:tcPr>
            <w:tcW w:type="dxa" w:w="1728"/>
          </w:tcPr>
          <w:p>
            <w:r>
              <w:t>CAPTION:New Text 15</w:t>
            </w:r>
          </w:p>
        </w:tc>
        <w:tc>
          <w:tcPr>
            <w:tcW w:type="dxa" w:w="1728"/>
          </w:tcPr>
          <w:p>
            <w:r>
              <w:t>Caption</w:t>
            </w:r>
          </w:p>
        </w:tc>
        <w:tc>
          <w:tcPr>
            <w:tcW w:type="dxa" w:w="1728"/>
          </w:tcPr>
          <w:p>
            <w:r>
              <w:t>New Text 15 caption in main window</w:t>
            </w:r>
          </w:p>
        </w:tc>
      </w:tr>
      <w:tr>
        <w:tc>
          <w:tcPr>
            <w:tcW w:type="dxa" w:w="1728"/>
          </w:tcPr>
          <w:p>
            <w:r>
              <w:t>%PAGE1</w:t>
            </w:r>
          </w:p>
        </w:tc>
        <w:tc>
          <w:tcPr>
            <w:tcW w:type="dxa" w:w="1728"/>
          </w:tcPr>
          <w:p>
            <w:r>
              <w:t>MAIN</w:t>
            </w:r>
          </w:p>
        </w:tc>
        <w:tc>
          <w:tcPr>
            <w:tcW w:type="dxa" w:w="1728"/>
          </w:tcPr>
          <w:p>
            <w:r>
              <w:t>CAPTION:New Text 19</w:t>
            </w:r>
          </w:p>
        </w:tc>
        <w:tc>
          <w:tcPr>
            <w:tcW w:type="dxa" w:w="1728"/>
          </w:tcPr>
          <w:p>
            <w:r>
              <w:t>Caption</w:t>
            </w:r>
          </w:p>
        </w:tc>
        <w:tc>
          <w:tcPr>
            <w:tcW w:type="dxa" w:w="1728"/>
          </w:tcPr>
          <w:p>
            <w:r>
              <w:t>New Text 19 caption in main window</w:t>
            </w:r>
          </w:p>
        </w:tc>
      </w:tr>
      <w:tr>
        <w:tc>
          <w:tcPr>
            <w:tcW w:type="dxa" w:w="1728"/>
          </w:tcPr>
          <w:p>
            <w:r>
              <w:t>%PAGE1</w:t>
            </w:r>
          </w:p>
        </w:tc>
        <w:tc>
          <w:tcPr>
            <w:tcW w:type="dxa" w:w="1728"/>
          </w:tcPr>
          <w:p>
            <w:r>
              <w:t>MAIN</w:t>
            </w:r>
          </w:p>
        </w:tc>
        <w:tc>
          <w:tcPr>
            <w:tcW w:type="dxa" w:w="1728"/>
          </w:tcPr>
          <w:p>
            <w:r>
              <w:t>CAPTION:New Text 2</w:t>
            </w:r>
          </w:p>
        </w:tc>
        <w:tc>
          <w:tcPr>
            <w:tcW w:type="dxa" w:w="1728"/>
          </w:tcPr>
          <w:p>
            <w:r>
              <w:t>Caption</w:t>
            </w:r>
          </w:p>
        </w:tc>
        <w:tc>
          <w:tcPr>
            <w:tcW w:type="dxa" w:w="1728"/>
          </w:tcPr>
          <w:p>
            <w:r>
              <w:t>New Text 2 caption in main window</w:t>
            </w:r>
          </w:p>
        </w:tc>
      </w:tr>
      <w:tr>
        <w:tc>
          <w:tcPr>
            <w:tcW w:type="dxa" w:w="1728"/>
          </w:tcPr>
          <w:p>
            <w:r>
              <w:t>%PAGE1</w:t>
            </w:r>
          </w:p>
        </w:tc>
        <w:tc>
          <w:tcPr>
            <w:tcW w:type="dxa" w:w="1728"/>
          </w:tcPr>
          <w:p>
            <w:r>
              <w:t>MAIN</w:t>
            </w:r>
          </w:p>
        </w:tc>
        <w:tc>
          <w:tcPr>
            <w:tcW w:type="dxa" w:w="1728"/>
          </w:tcPr>
          <w:p>
            <w:r>
              <w:t>CAPTION:New Text 3</w:t>
            </w:r>
          </w:p>
        </w:tc>
        <w:tc>
          <w:tcPr>
            <w:tcW w:type="dxa" w:w="1728"/>
          </w:tcPr>
          <w:p>
            <w:r>
              <w:t>Caption</w:t>
            </w:r>
          </w:p>
        </w:tc>
        <w:tc>
          <w:tcPr>
            <w:tcW w:type="dxa" w:w="1728"/>
          </w:tcPr>
          <w:p>
            <w:r>
              <w:t>New Text 3 caption in main window</w:t>
            </w:r>
          </w:p>
        </w:tc>
      </w:tr>
      <w:tr>
        <w:tc>
          <w:tcPr>
            <w:tcW w:type="dxa" w:w="1728"/>
          </w:tcPr>
          <w:p>
            <w:r>
              <w:t>%PAGE1</w:t>
            </w:r>
          </w:p>
        </w:tc>
        <w:tc>
          <w:tcPr>
            <w:tcW w:type="dxa" w:w="1728"/>
          </w:tcPr>
          <w:p>
            <w:r>
              <w:t>MAIN</w:t>
            </w:r>
          </w:p>
        </w:tc>
        <w:tc>
          <w:tcPr>
            <w:tcW w:type="dxa" w:w="1728"/>
          </w:tcPr>
          <w:p>
            <w:r>
              <w:t>CAPTION:New Text 4</w:t>
            </w:r>
          </w:p>
        </w:tc>
        <w:tc>
          <w:tcPr>
            <w:tcW w:type="dxa" w:w="1728"/>
          </w:tcPr>
          <w:p>
            <w:r>
              <w:t>Caption</w:t>
            </w:r>
          </w:p>
        </w:tc>
        <w:tc>
          <w:tcPr>
            <w:tcW w:type="dxa" w:w="1728"/>
          </w:tcPr>
          <w:p>
            <w:r>
              <w:t>New Text 4 caption in main window</w:t>
            </w:r>
          </w:p>
        </w:tc>
      </w:tr>
      <w:tr>
        <w:tc>
          <w:tcPr>
            <w:tcW w:type="dxa" w:w="1728"/>
          </w:tcPr>
          <w:p>
            <w:r>
              <w:t>%PAGE1</w:t>
            </w:r>
          </w:p>
        </w:tc>
        <w:tc>
          <w:tcPr>
            <w:tcW w:type="dxa" w:w="1728"/>
          </w:tcPr>
          <w:p>
            <w:r>
              <w:t>MAIN</w:t>
            </w:r>
          </w:p>
        </w:tc>
        <w:tc>
          <w:tcPr>
            <w:tcW w:type="dxa" w:w="1728"/>
          </w:tcPr>
          <w:p>
            <w:r>
              <w:t>CAPTION:New Text 5</w:t>
            </w:r>
          </w:p>
        </w:tc>
        <w:tc>
          <w:tcPr>
            <w:tcW w:type="dxa" w:w="1728"/>
          </w:tcPr>
          <w:p>
            <w:r>
              <w:t>Caption</w:t>
            </w:r>
          </w:p>
        </w:tc>
        <w:tc>
          <w:tcPr>
            <w:tcW w:type="dxa" w:w="1728"/>
          </w:tcPr>
          <w:p>
            <w:r>
              <w:t>New Text 5 caption in main window</w:t>
            </w:r>
          </w:p>
        </w:tc>
      </w:tr>
      <w:tr>
        <w:tc>
          <w:tcPr>
            <w:tcW w:type="dxa" w:w="1728"/>
          </w:tcPr>
          <w:p>
            <w:r>
              <w:t>%PAGE1</w:t>
            </w:r>
          </w:p>
        </w:tc>
        <w:tc>
          <w:tcPr>
            <w:tcW w:type="dxa" w:w="1728"/>
          </w:tcPr>
          <w:p>
            <w:r>
              <w:t>MAIN</w:t>
            </w:r>
          </w:p>
        </w:tc>
        <w:tc>
          <w:tcPr>
            <w:tcW w:type="dxa" w:w="1728"/>
          </w:tcPr>
          <w:p>
            <w:r>
              <w:t>CAPTION:New Text 6</w:t>
            </w:r>
          </w:p>
        </w:tc>
        <w:tc>
          <w:tcPr>
            <w:tcW w:type="dxa" w:w="1728"/>
          </w:tcPr>
          <w:p>
            <w:r>
              <w:t>Caption</w:t>
            </w:r>
          </w:p>
        </w:tc>
        <w:tc>
          <w:tcPr>
            <w:tcW w:type="dxa" w:w="1728"/>
          </w:tcPr>
          <w:p>
            <w:r>
              <w:t>New Text 6 caption in main window</w:t>
            </w:r>
          </w:p>
        </w:tc>
      </w:tr>
      <w:tr>
        <w:tc>
          <w:tcPr>
            <w:tcW w:type="dxa" w:w="1728"/>
          </w:tcPr>
          <w:p>
            <w:r>
              <w:t>%PAGE1</w:t>
            </w:r>
          </w:p>
        </w:tc>
        <w:tc>
          <w:tcPr>
            <w:tcW w:type="dxa" w:w="1728"/>
          </w:tcPr>
          <w:p>
            <w:r>
              <w:t>MAIN</w:t>
            </w:r>
          </w:p>
        </w:tc>
        <w:tc>
          <w:tcPr>
            <w:tcW w:type="dxa" w:w="1728"/>
          </w:tcPr>
          <w:p>
            <w:r>
              <w:t>CAPTION:New Text 7</w:t>
            </w:r>
          </w:p>
        </w:tc>
        <w:tc>
          <w:tcPr>
            <w:tcW w:type="dxa" w:w="1728"/>
          </w:tcPr>
          <w:p>
            <w:r>
              <w:t>Caption</w:t>
            </w:r>
          </w:p>
        </w:tc>
        <w:tc>
          <w:tcPr>
            <w:tcW w:type="dxa" w:w="1728"/>
          </w:tcPr>
          <w:p>
            <w:r>
              <w:t>New Text 7 caption in main window</w:t>
            </w:r>
          </w:p>
        </w:tc>
      </w:tr>
      <w:tr>
        <w:tc>
          <w:tcPr>
            <w:tcW w:type="dxa" w:w="1728"/>
          </w:tcPr>
          <w:p>
            <w:r>
              <w:t>%PAGE1</w:t>
            </w:r>
          </w:p>
        </w:tc>
        <w:tc>
          <w:tcPr>
            <w:tcW w:type="dxa" w:w="1728"/>
          </w:tcPr>
          <w:p>
            <w:r>
              <w:t>MAIN</w:t>
            </w:r>
          </w:p>
        </w:tc>
        <w:tc>
          <w:tcPr>
            <w:tcW w:type="dxa" w:w="1728"/>
          </w:tcPr>
          <w:p>
            <w:r>
              <w:t>CAPTION:New Text 8</w:t>
            </w:r>
          </w:p>
        </w:tc>
        <w:tc>
          <w:tcPr>
            <w:tcW w:type="dxa" w:w="1728"/>
          </w:tcPr>
          <w:p>
            <w:r>
              <w:t>Caption</w:t>
            </w:r>
          </w:p>
        </w:tc>
        <w:tc>
          <w:tcPr>
            <w:tcW w:type="dxa" w:w="1728"/>
          </w:tcPr>
          <w:p>
            <w:r>
              <w:t>New Text 8 caption in main window</w:t>
            </w:r>
          </w:p>
        </w:tc>
      </w:tr>
      <w:tr>
        <w:tc>
          <w:tcPr>
            <w:tcW w:type="dxa" w:w="1728"/>
          </w:tcPr>
          <w:p>
            <w:r>
              <w:t>%PAGE1</w:t>
            </w:r>
          </w:p>
        </w:tc>
        <w:tc>
          <w:tcPr>
            <w:tcW w:type="dxa" w:w="1728"/>
          </w:tcPr>
          <w:p>
            <w:r>
              <w:t>MAIN</w:t>
            </w:r>
          </w:p>
        </w:tc>
        <w:tc>
          <w:tcPr>
            <w:tcW w:type="dxa" w:w="1728"/>
          </w:tcPr>
          <w:p>
            <w:r>
              <w:t>CAPTION:New Text 9</w:t>
            </w:r>
          </w:p>
        </w:tc>
        <w:tc>
          <w:tcPr>
            <w:tcW w:type="dxa" w:w="1728"/>
          </w:tcPr>
          <w:p>
            <w:r>
              <w:t>Caption</w:t>
            </w:r>
          </w:p>
        </w:tc>
        <w:tc>
          <w:tcPr>
            <w:tcW w:type="dxa" w:w="1728"/>
          </w:tcPr>
          <w:p>
            <w:r>
              <w:t>New Text 9 caption in main window</w:t>
            </w:r>
          </w:p>
        </w:tc>
      </w:tr>
      <w:tr>
        <w:tc>
          <w:tcPr>
            <w:tcW w:type="dxa" w:w="1728"/>
          </w:tcPr>
          <w:p>
            <w:r>
              <w:t>%PAGE1</w:t>
            </w:r>
          </w:p>
        </w:tc>
        <w:tc>
          <w:tcPr>
            <w:tcW w:type="dxa" w:w="1728"/>
          </w:tcPr>
          <w:p>
            <w:r>
              <w:t>MAIN</w:t>
            </w:r>
          </w:p>
        </w:tc>
        <w:tc>
          <w:tcPr>
            <w:tcW w:type="dxa" w:w="1728"/>
          </w:tcPr>
          <w:p>
            <w:r>
              <w:t>FORMNAME:ZIT_RGPNRGP_SF</w:t>
            </w:r>
          </w:p>
        </w:tc>
        <w:tc>
          <w:tcPr>
            <w:tcW w:type="dxa" w:w="1728"/>
          </w:tcPr>
          <w:p>
            <w:r>
              <w:t>Form Name</w:t>
            </w:r>
          </w:p>
        </w:tc>
        <w:tc>
          <w:tcPr>
            <w:tcW w:type="dxa" w:w="1728"/>
          </w:tcPr>
          <w:p>
            <w:r>
              <w:t>Smartform form name</w:t>
            </w:r>
          </w:p>
        </w:tc>
      </w:tr>
      <w:tr>
        <w:tc>
          <w:tcPr>
            <w:tcW w:type="dxa" w:w="1728"/>
          </w:tcPr>
          <w:p>
            <w:r>
              <w:t>%PAGE1</w:t>
            </w:r>
          </w:p>
        </w:tc>
        <w:tc>
          <w:tcPr>
            <w:tcW w:type="dxa" w:w="1728"/>
          </w:tcPr>
          <w:p>
            <w:r>
              <w:t>MAIN</w:t>
            </w:r>
          </w:p>
        </w:tc>
        <w:tc>
          <w:tcPr>
            <w:tcW w:type="dxa" w:w="1728"/>
          </w:tcPr>
          <w:p>
            <w:r>
              <w:t>NAME:%LTYPE1</w:t>
            </w:r>
          </w:p>
        </w:tc>
        <w:tc>
          <w:tcPr>
            <w:tcW w:type="dxa" w:w="1728"/>
          </w:tcPr>
          <w:p>
            <w:r>
              <w:t>Name</w:t>
            </w:r>
          </w:p>
        </w:tc>
        <w:tc>
          <w:tcPr>
            <w:tcW w:type="dxa" w:w="1728"/>
          </w:tcPr>
          <w:p>
            <w:r>
              <w:t>Name element in main window</w:t>
            </w:r>
          </w:p>
        </w:tc>
      </w:tr>
      <w:tr>
        <w:tc>
          <w:tcPr>
            <w:tcW w:type="dxa" w:w="1728"/>
          </w:tcPr>
          <w:p>
            <w:r>
              <w:t>%PAGE1</w:t>
            </w:r>
          </w:p>
        </w:tc>
        <w:tc>
          <w:tcPr>
            <w:tcW w:type="dxa" w:w="1728"/>
          </w:tcPr>
          <w:p>
            <w:r>
              <w:t>MAIN</w:t>
            </w:r>
          </w:p>
        </w:tc>
        <w:tc>
          <w:tcPr>
            <w:tcW w:type="dxa" w:w="1728"/>
          </w:tcPr>
          <w:p>
            <w:r>
              <w:t>NAME:%LTYPE2</w:t>
            </w:r>
          </w:p>
        </w:tc>
        <w:tc>
          <w:tcPr>
            <w:tcW w:type="dxa" w:w="1728"/>
          </w:tcPr>
          <w:p>
            <w:r>
              <w:t>Name</w:t>
            </w:r>
          </w:p>
        </w:tc>
        <w:tc>
          <w:tcPr>
            <w:tcW w:type="dxa" w:w="1728"/>
          </w:tcPr>
          <w:p>
            <w:r>
              <w:t>Name element in main window</w:t>
            </w:r>
          </w:p>
        </w:tc>
      </w:tr>
      <w:tr>
        <w:tc>
          <w:tcPr>
            <w:tcW w:type="dxa" w:w="1728"/>
          </w:tcPr>
          <w:p>
            <w:r>
              <w:t>%PAGE1</w:t>
            </w:r>
          </w:p>
        </w:tc>
        <w:tc>
          <w:tcPr>
            <w:tcW w:type="dxa" w:w="1728"/>
          </w:tcPr>
          <w:p>
            <w:r>
              <w:t>%GRAPHIC1</w:t>
            </w:r>
          </w:p>
        </w:tc>
        <w:tc>
          <w:tcPr>
            <w:tcW w:type="dxa" w:w="1728"/>
          </w:tcPr>
          <w:p>
            <w:r>
              <w:t>CAPTION:Footer</w:t>
            </w:r>
          </w:p>
        </w:tc>
        <w:tc>
          <w:tcPr>
            <w:tcW w:type="dxa" w:w="1728"/>
          </w:tcPr>
          <w:p>
            <w:r>
              <w:t>Caption</w:t>
            </w:r>
          </w:p>
        </w:tc>
        <w:tc>
          <w:tcPr>
            <w:tcW w:type="dxa" w:w="1728"/>
          </w:tcPr>
          <w:p>
            <w:r>
              <w:t>Footer caption in graphic window</w:t>
            </w:r>
          </w:p>
        </w:tc>
      </w:tr>
      <w:tr>
        <w:tc>
          <w:tcPr>
            <w:tcW w:type="dxa" w:w="1728"/>
          </w:tcPr>
          <w:p>
            <w:r>
              <w:t>%PAGE1</w:t>
            </w:r>
          </w:p>
        </w:tc>
        <w:tc>
          <w:tcPr>
            <w:tcW w:type="dxa" w:w="1728"/>
          </w:tcPr>
          <w:p>
            <w:r>
              <w:t>%GRAPHIC1</w:t>
            </w:r>
          </w:p>
        </w:tc>
        <w:tc>
          <w:tcPr>
            <w:tcW w:type="dxa" w:w="1728"/>
          </w:tcPr>
          <w:p>
            <w:r>
              <w:t>CAPTION:Header</w:t>
            </w:r>
          </w:p>
        </w:tc>
        <w:tc>
          <w:tcPr>
            <w:tcW w:type="dxa" w:w="1728"/>
          </w:tcPr>
          <w:p>
            <w:r>
              <w:t>Caption</w:t>
            </w:r>
          </w:p>
        </w:tc>
        <w:tc>
          <w:tcPr>
            <w:tcW w:type="dxa" w:w="1728"/>
          </w:tcPr>
          <w:p>
            <w:r>
              <w:t>Header caption in graphic window</w:t>
            </w:r>
          </w:p>
        </w:tc>
      </w:tr>
      <w:tr>
        <w:tc>
          <w:tcPr>
            <w:tcW w:type="dxa" w:w="1728"/>
          </w:tcPr>
          <w:p>
            <w:r>
              <w:t>%PAGE1</w:t>
            </w:r>
          </w:p>
        </w:tc>
        <w:tc>
          <w:tcPr>
            <w:tcW w:type="dxa" w:w="1728"/>
          </w:tcPr>
          <w:p>
            <w:r>
              <w:t>%GRAPHIC1</w:t>
            </w:r>
          </w:p>
        </w:tc>
        <w:tc>
          <w:tcPr>
            <w:tcW w:type="dxa" w:w="1728"/>
          </w:tcPr>
          <w:p>
            <w:r>
              <w:t>CAPTION:Main Area</w:t>
            </w:r>
          </w:p>
        </w:tc>
        <w:tc>
          <w:tcPr>
            <w:tcW w:type="dxa" w:w="1728"/>
          </w:tcPr>
          <w:p>
            <w:r>
              <w:t>Caption</w:t>
            </w:r>
          </w:p>
        </w:tc>
        <w:tc>
          <w:tcPr>
            <w:tcW w:type="dxa" w:w="1728"/>
          </w:tcPr>
          <w:p>
            <w:r>
              <w:t>Main Area caption in graphic window</w:t>
            </w:r>
          </w:p>
        </w:tc>
      </w:tr>
      <w:tr>
        <w:tc>
          <w:tcPr>
            <w:tcW w:type="dxa" w:w="1728"/>
          </w:tcPr>
          <w:p>
            <w:r>
              <w:t>%PAGE1</w:t>
            </w:r>
          </w:p>
        </w:tc>
        <w:tc>
          <w:tcPr>
            <w:tcW w:type="dxa" w:w="1728"/>
          </w:tcPr>
          <w:p>
            <w:r>
              <w:t>%GRAPHIC1</w:t>
            </w:r>
          </w:p>
        </w:tc>
        <w:tc>
          <w:tcPr>
            <w:tcW w:type="dxa" w:w="1728"/>
          </w:tcPr>
          <w:p>
            <w:r>
              <w:t>CAPTION:Main Window</w:t>
            </w:r>
          </w:p>
        </w:tc>
        <w:tc>
          <w:tcPr>
            <w:tcW w:type="dxa" w:w="1728"/>
          </w:tcPr>
          <w:p>
            <w:r>
              <w:t>Caption</w:t>
            </w:r>
          </w:p>
        </w:tc>
        <w:tc>
          <w:tcPr>
            <w:tcW w:type="dxa" w:w="1728"/>
          </w:tcPr>
          <w:p>
            <w:r>
              <w:t>Main Window caption in graphic window</w:t>
            </w:r>
          </w:p>
        </w:tc>
      </w:tr>
      <w:tr>
        <w:tc>
          <w:tcPr>
            <w:tcW w:type="dxa" w:w="1728"/>
          </w:tcPr>
          <w:p>
            <w:r>
              <w:t>%PAGE1</w:t>
            </w:r>
          </w:p>
        </w:tc>
        <w:tc>
          <w:tcPr>
            <w:tcW w:type="dxa" w:w="1728"/>
          </w:tcPr>
          <w:p>
            <w:r>
              <w:t>%GRAPHIC1</w:t>
            </w:r>
          </w:p>
        </w:tc>
        <w:tc>
          <w:tcPr>
            <w:tcW w:type="dxa" w:w="1728"/>
          </w:tcPr>
          <w:p>
            <w:r>
              <w:t>CAPTION:New Column 1</w:t>
            </w:r>
          </w:p>
        </w:tc>
        <w:tc>
          <w:tcPr>
            <w:tcW w:type="dxa" w:w="1728"/>
          </w:tcPr>
          <w:p>
            <w:r>
              <w:t>Caption</w:t>
            </w:r>
          </w:p>
        </w:tc>
        <w:tc>
          <w:tcPr>
            <w:tcW w:type="dxa" w:w="1728"/>
          </w:tcPr>
          <w:p>
            <w:r>
              <w:t>New Column 1 caption in graphic window</w:t>
            </w:r>
          </w:p>
        </w:tc>
      </w:tr>
      <w:tr>
        <w:tc>
          <w:tcPr>
            <w:tcW w:type="dxa" w:w="1728"/>
          </w:tcPr>
          <w:p>
            <w:r>
              <w:t>%PAGE1</w:t>
            </w:r>
          </w:p>
        </w:tc>
        <w:tc>
          <w:tcPr>
            <w:tcW w:type="dxa" w:w="1728"/>
          </w:tcPr>
          <w:p>
            <w:r>
              <w:t>%GRAPHIC1</w:t>
            </w:r>
          </w:p>
        </w:tc>
        <w:tc>
          <w:tcPr>
            <w:tcW w:type="dxa" w:w="1728"/>
          </w:tcPr>
          <w:p>
            <w:r>
              <w:t>CAPTION:New Column 10</w:t>
            </w:r>
          </w:p>
        </w:tc>
        <w:tc>
          <w:tcPr>
            <w:tcW w:type="dxa" w:w="1728"/>
          </w:tcPr>
          <w:p>
            <w:r>
              <w:t>Caption</w:t>
            </w:r>
          </w:p>
        </w:tc>
        <w:tc>
          <w:tcPr>
            <w:tcW w:type="dxa" w:w="1728"/>
          </w:tcPr>
          <w:p>
            <w:r>
              <w:t>New Column 10 caption in graphic window</w:t>
            </w:r>
          </w:p>
        </w:tc>
      </w:tr>
      <w:tr>
        <w:tc>
          <w:tcPr>
            <w:tcW w:type="dxa" w:w="1728"/>
          </w:tcPr>
          <w:p>
            <w:r>
              <w:t>%PAGE1</w:t>
            </w:r>
          </w:p>
        </w:tc>
        <w:tc>
          <w:tcPr>
            <w:tcW w:type="dxa" w:w="1728"/>
          </w:tcPr>
          <w:p>
            <w:r>
              <w:t>%GRAPHIC1</w:t>
            </w:r>
          </w:p>
        </w:tc>
        <w:tc>
          <w:tcPr>
            <w:tcW w:type="dxa" w:w="1728"/>
          </w:tcPr>
          <w:p>
            <w:r>
              <w:t>CAPTION:New Column 11</w:t>
            </w:r>
          </w:p>
        </w:tc>
        <w:tc>
          <w:tcPr>
            <w:tcW w:type="dxa" w:w="1728"/>
          </w:tcPr>
          <w:p>
            <w:r>
              <w:t>Caption</w:t>
            </w:r>
          </w:p>
        </w:tc>
        <w:tc>
          <w:tcPr>
            <w:tcW w:type="dxa" w:w="1728"/>
          </w:tcPr>
          <w:p>
            <w:r>
              <w:t>New Column 11 caption in graphic window</w:t>
            </w:r>
          </w:p>
        </w:tc>
      </w:tr>
      <w:tr>
        <w:tc>
          <w:tcPr>
            <w:tcW w:type="dxa" w:w="1728"/>
          </w:tcPr>
          <w:p>
            <w:r>
              <w:t>%PAGE1</w:t>
            </w:r>
          </w:p>
        </w:tc>
        <w:tc>
          <w:tcPr>
            <w:tcW w:type="dxa" w:w="1728"/>
          </w:tcPr>
          <w:p>
            <w:r>
              <w:t>%GRAPHIC1</w:t>
            </w:r>
          </w:p>
        </w:tc>
        <w:tc>
          <w:tcPr>
            <w:tcW w:type="dxa" w:w="1728"/>
          </w:tcPr>
          <w:p>
            <w:r>
              <w:t>CAPTION:New Column 12</w:t>
            </w:r>
          </w:p>
        </w:tc>
        <w:tc>
          <w:tcPr>
            <w:tcW w:type="dxa" w:w="1728"/>
          </w:tcPr>
          <w:p>
            <w:r>
              <w:t>Caption</w:t>
            </w:r>
          </w:p>
        </w:tc>
        <w:tc>
          <w:tcPr>
            <w:tcW w:type="dxa" w:w="1728"/>
          </w:tcPr>
          <w:p>
            <w:r>
              <w:t>New Column 12 caption in graphic window</w:t>
            </w:r>
          </w:p>
        </w:tc>
      </w:tr>
      <w:tr>
        <w:tc>
          <w:tcPr>
            <w:tcW w:type="dxa" w:w="1728"/>
          </w:tcPr>
          <w:p>
            <w:r>
              <w:t>%PAGE1</w:t>
            </w:r>
          </w:p>
        </w:tc>
        <w:tc>
          <w:tcPr>
            <w:tcW w:type="dxa" w:w="1728"/>
          </w:tcPr>
          <w:p>
            <w:r>
              <w:t>%GRAPHIC1</w:t>
            </w:r>
          </w:p>
        </w:tc>
        <w:tc>
          <w:tcPr>
            <w:tcW w:type="dxa" w:w="1728"/>
          </w:tcPr>
          <w:p>
            <w:r>
              <w:t>CAPTION:New Column 13</w:t>
            </w:r>
          </w:p>
        </w:tc>
        <w:tc>
          <w:tcPr>
            <w:tcW w:type="dxa" w:w="1728"/>
          </w:tcPr>
          <w:p>
            <w:r>
              <w:t>Caption</w:t>
            </w:r>
          </w:p>
        </w:tc>
        <w:tc>
          <w:tcPr>
            <w:tcW w:type="dxa" w:w="1728"/>
          </w:tcPr>
          <w:p>
            <w:r>
              <w:t>New Column 13 caption in graphic window</w:t>
            </w:r>
          </w:p>
        </w:tc>
      </w:tr>
      <w:tr>
        <w:tc>
          <w:tcPr>
            <w:tcW w:type="dxa" w:w="1728"/>
          </w:tcPr>
          <w:p>
            <w:r>
              <w:t>%PAGE1</w:t>
            </w:r>
          </w:p>
        </w:tc>
        <w:tc>
          <w:tcPr>
            <w:tcW w:type="dxa" w:w="1728"/>
          </w:tcPr>
          <w:p>
            <w:r>
              <w:t>%GRAPHIC1</w:t>
            </w:r>
          </w:p>
        </w:tc>
        <w:tc>
          <w:tcPr>
            <w:tcW w:type="dxa" w:w="1728"/>
          </w:tcPr>
          <w:p>
            <w:r>
              <w:t>CAPTION:New Column 19</w:t>
            </w:r>
          </w:p>
        </w:tc>
        <w:tc>
          <w:tcPr>
            <w:tcW w:type="dxa" w:w="1728"/>
          </w:tcPr>
          <w:p>
            <w:r>
              <w:t>Caption</w:t>
            </w:r>
          </w:p>
        </w:tc>
        <w:tc>
          <w:tcPr>
            <w:tcW w:type="dxa" w:w="1728"/>
          </w:tcPr>
          <w:p>
            <w:r>
              <w:t>New Column 19 caption in graphic window</w:t>
            </w:r>
          </w:p>
        </w:tc>
      </w:tr>
      <w:tr>
        <w:tc>
          <w:tcPr>
            <w:tcW w:type="dxa" w:w="1728"/>
          </w:tcPr>
          <w:p>
            <w:r>
              <w:t>%PAGE1</w:t>
            </w:r>
          </w:p>
        </w:tc>
        <w:tc>
          <w:tcPr>
            <w:tcW w:type="dxa" w:w="1728"/>
          </w:tcPr>
          <w:p>
            <w:r>
              <w:t>%GRAPHIC1</w:t>
            </w:r>
          </w:p>
        </w:tc>
        <w:tc>
          <w:tcPr>
            <w:tcW w:type="dxa" w:w="1728"/>
          </w:tcPr>
          <w:p>
            <w:r>
              <w:t>CAPTION:New Column 2</w:t>
            </w:r>
          </w:p>
        </w:tc>
        <w:tc>
          <w:tcPr>
            <w:tcW w:type="dxa" w:w="1728"/>
          </w:tcPr>
          <w:p>
            <w:r>
              <w:t>Caption</w:t>
            </w:r>
          </w:p>
        </w:tc>
        <w:tc>
          <w:tcPr>
            <w:tcW w:type="dxa" w:w="1728"/>
          </w:tcPr>
          <w:p>
            <w:r>
              <w:t>New Column 2 caption in graphic window</w:t>
            </w:r>
          </w:p>
        </w:tc>
      </w:tr>
      <w:tr>
        <w:tc>
          <w:tcPr>
            <w:tcW w:type="dxa" w:w="1728"/>
          </w:tcPr>
          <w:p>
            <w:r>
              <w:t>%PAGE1</w:t>
            </w:r>
          </w:p>
        </w:tc>
        <w:tc>
          <w:tcPr>
            <w:tcW w:type="dxa" w:w="1728"/>
          </w:tcPr>
          <w:p>
            <w:r>
              <w:t>%GRAPHIC1</w:t>
            </w:r>
          </w:p>
        </w:tc>
        <w:tc>
          <w:tcPr>
            <w:tcW w:type="dxa" w:w="1728"/>
          </w:tcPr>
          <w:p>
            <w:r>
              <w:t>CAPTION:New Column 20</w:t>
            </w:r>
          </w:p>
        </w:tc>
        <w:tc>
          <w:tcPr>
            <w:tcW w:type="dxa" w:w="1728"/>
          </w:tcPr>
          <w:p>
            <w:r>
              <w:t>Caption</w:t>
            </w:r>
          </w:p>
        </w:tc>
        <w:tc>
          <w:tcPr>
            <w:tcW w:type="dxa" w:w="1728"/>
          </w:tcPr>
          <w:p>
            <w:r>
              <w:t>New Column 20 caption in graphic window</w:t>
            </w:r>
          </w:p>
        </w:tc>
      </w:tr>
      <w:tr>
        <w:tc>
          <w:tcPr>
            <w:tcW w:type="dxa" w:w="1728"/>
          </w:tcPr>
          <w:p>
            <w:r>
              <w:t>%PAGE1</w:t>
            </w:r>
          </w:p>
        </w:tc>
        <w:tc>
          <w:tcPr>
            <w:tcW w:type="dxa" w:w="1728"/>
          </w:tcPr>
          <w:p>
            <w:r>
              <w:t>%GRAPHIC1</w:t>
            </w:r>
          </w:p>
        </w:tc>
        <w:tc>
          <w:tcPr>
            <w:tcW w:type="dxa" w:w="1728"/>
          </w:tcPr>
          <w:p>
            <w:r>
              <w:t>CAPTION:New Column 3</w:t>
            </w:r>
          </w:p>
        </w:tc>
        <w:tc>
          <w:tcPr>
            <w:tcW w:type="dxa" w:w="1728"/>
          </w:tcPr>
          <w:p>
            <w:r>
              <w:t>Caption</w:t>
            </w:r>
          </w:p>
        </w:tc>
        <w:tc>
          <w:tcPr>
            <w:tcW w:type="dxa" w:w="1728"/>
          </w:tcPr>
          <w:p>
            <w:r>
              <w:t>New Column 3 caption in graphic window</w:t>
            </w:r>
          </w:p>
        </w:tc>
      </w:tr>
      <w:tr>
        <w:tc>
          <w:tcPr>
            <w:tcW w:type="dxa" w:w="1728"/>
          </w:tcPr>
          <w:p>
            <w:r>
              <w:t>%PAGE1</w:t>
            </w:r>
          </w:p>
        </w:tc>
        <w:tc>
          <w:tcPr>
            <w:tcW w:type="dxa" w:w="1728"/>
          </w:tcPr>
          <w:p>
            <w:r>
              <w:t>%GRAPHIC1</w:t>
            </w:r>
          </w:p>
        </w:tc>
        <w:tc>
          <w:tcPr>
            <w:tcW w:type="dxa" w:w="1728"/>
          </w:tcPr>
          <w:p>
            <w:r>
              <w:t>CAPTION:New Column 4</w:t>
            </w:r>
          </w:p>
        </w:tc>
        <w:tc>
          <w:tcPr>
            <w:tcW w:type="dxa" w:w="1728"/>
          </w:tcPr>
          <w:p>
            <w:r>
              <w:t>Caption</w:t>
            </w:r>
          </w:p>
        </w:tc>
        <w:tc>
          <w:tcPr>
            <w:tcW w:type="dxa" w:w="1728"/>
          </w:tcPr>
          <w:p>
            <w:r>
              <w:t>New Column 4 caption in graphic window</w:t>
            </w:r>
          </w:p>
        </w:tc>
      </w:tr>
      <w:tr>
        <w:tc>
          <w:tcPr>
            <w:tcW w:type="dxa" w:w="1728"/>
          </w:tcPr>
          <w:p>
            <w:r>
              <w:t>%PAGE1</w:t>
            </w:r>
          </w:p>
        </w:tc>
        <w:tc>
          <w:tcPr>
            <w:tcW w:type="dxa" w:w="1728"/>
          </w:tcPr>
          <w:p>
            <w:r>
              <w:t>%GRAPHIC1</w:t>
            </w:r>
          </w:p>
        </w:tc>
        <w:tc>
          <w:tcPr>
            <w:tcW w:type="dxa" w:w="1728"/>
          </w:tcPr>
          <w:p>
            <w:r>
              <w:t>CAPTION:New Column 5</w:t>
            </w:r>
          </w:p>
        </w:tc>
        <w:tc>
          <w:tcPr>
            <w:tcW w:type="dxa" w:w="1728"/>
          </w:tcPr>
          <w:p>
            <w:r>
              <w:t>Caption</w:t>
            </w:r>
          </w:p>
        </w:tc>
        <w:tc>
          <w:tcPr>
            <w:tcW w:type="dxa" w:w="1728"/>
          </w:tcPr>
          <w:p>
            <w:r>
              <w:t>New Column 5 caption in graphic window</w:t>
            </w:r>
          </w:p>
        </w:tc>
      </w:tr>
      <w:tr>
        <w:tc>
          <w:tcPr>
            <w:tcW w:type="dxa" w:w="1728"/>
          </w:tcPr>
          <w:p>
            <w:r>
              <w:t>%PAGE1</w:t>
            </w:r>
          </w:p>
        </w:tc>
        <w:tc>
          <w:tcPr>
            <w:tcW w:type="dxa" w:w="1728"/>
          </w:tcPr>
          <w:p>
            <w:r>
              <w:t>%GRAPHIC1</w:t>
            </w:r>
          </w:p>
        </w:tc>
        <w:tc>
          <w:tcPr>
            <w:tcW w:type="dxa" w:w="1728"/>
          </w:tcPr>
          <w:p>
            <w:r>
              <w:t>CAPTION:New Column 6</w:t>
            </w:r>
          </w:p>
        </w:tc>
        <w:tc>
          <w:tcPr>
            <w:tcW w:type="dxa" w:w="1728"/>
          </w:tcPr>
          <w:p>
            <w:r>
              <w:t>Caption</w:t>
            </w:r>
          </w:p>
        </w:tc>
        <w:tc>
          <w:tcPr>
            <w:tcW w:type="dxa" w:w="1728"/>
          </w:tcPr>
          <w:p>
            <w:r>
              <w:t>New Column 6 caption in graphic window</w:t>
            </w:r>
          </w:p>
        </w:tc>
      </w:tr>
      <w:tr>
        <w:tc>
          <w:tcPr>
            <w:tcW w:type="dxa" w:w="1728"/>
          </w:tcPr>
          <w:p>
            <w:r>
              <w:t>%PAGE1</w:t>
            </w:r>
          </w:p>
        </w:tc>
        <w:tc>
          <w:tcPr>
            <w:tcW w:type="dxa" w:w="1728"/>
          </w:tcPr>
          <w:p>
            <w:r>
              <w:t>%GRAPHIC1</w:t>
            </w:r>
          </w:p>
        </w:tc>
        <w:tc>
          <w:tcPr>
            <w:tcW w:type="dxa" w:w="1728"/>
          </w:tcPr>
          <w:p>
            <w:r>
              <w:t>CAPTION:New Column 7</w:t>
            </w:r>
          </w:p>
        </w:tc>
        <w:tc>
          <w:tcPr>
            <w:tcW w:type="dxa" w:w="1728"/>
          </w:tcPr>
          <w:p>
            <w:r>
              <w:t>Caption</w:t>
            </w:r>
          </w:p>
        </w:tc>
        <w:tc>
          <w:tcPr>
            <w:tcW w:type="dxa" w:w="1728"/>
          </w:tcPr>
          <w:p>
            <w:r>
              <w:t>New Column 7 caption in graphic window</w:t>
            </w:r>
          </w:p>
        </w:tc>
      </w:tr>
      <w:tr>
        <w:tc>
          <w:tcPr>
            <w:tcW w:type="dxa" w:w="1728"/>
          </w:tcPr>
          <w:p>
            <w:r>
              <w:t>%PAGE1</w:t>
            </w:r>
          </w:p>
        </w:tc>
        <w:tc>
          <w:tcPr>
            <w:tcW w:type="dxa" w:w="1728"/>
          </w:tcPr>
          <w:p>
            <w:r>
              <w:t>%GRAPHIC1</w:t>
            </w:r>
          </w:p>
        </w:tc>
        <w:tc>
          <w:tcPr>
            <w:tcW w:type="dxa" w:w="1728"/>
          </w:tcPr>
          <w:p>
            <w:r>
              <w:t>CAPTION:New Column 8</w:t>
            </w:r>
          </w:p>
        </w:tc>
        <w:tc>
          <w:tcPr>
            <w:tcW w:type="dxa" w:w="1728"/>
          </w:tcPr>
          <w:p>
            <w:r>
              <w:t>Caption</w:t>
            </w:r>
          </w:p>
        </w:tc>
        <w:tc>
          <w:tcPr>
            <w:tcW w:type="dxa" w:w="1728"/>
          </w:tcPr>
          <w:p>
            <w:r>
              <w:t>New Column 8 caption in graphic window</w:t>
            </w:r>
          </w:p>
        </w:tc>
      </w:tr>
      <w:tr>
        <w:tc>
          <w:tcPr>
            <w:tcW w:type="dxa" w:w="1728"/>
          </w:tcPr>
          <w:p>
            <w:r>
              <w:t>%PAGE1</w:t>
            </w:r>
          </w:p>
        </w:tc>
        <w:tc>
          <w:tcPr>
            <w:tcW w:type="dxa" w:w="1728"/>
          </w:tcPr>
          <w:p>
            <w:r>
              <w:t>%GRAPHIC1</w:t>
            </w:r>
          </w:p>
        </w:tc>
        <w:tc>
          <w:tcPr>
            <w:tcW w:type="dxa" w:w="1728"/>
          </w:tcPr>
          <w:p>
            <w:r>
              <w:t>CAPTION:New Column 9</w:t>
            </w:r>
          </w:p>
        </w:tc>
        <w:tc>
          <w:tcPr>
            <w:tcW w:type="dxa" w:w="1728"/>
          </w:tcPr>
          <w:p>
            <w:r>
              <w:t>Caption</w:t>
            </w:r>
          </w:p>
        </w:tc>
        <w:tc>
          <w:tcPr>
            <w:tcW w:type="dxa" w:w="1728"/>
          </w:tcPr>
          <w:p>
            <w:r>
              <w:t>New Column 9 caption in graphic window</w:t>
            </w:r>
          </w:p>
        </w:tc>
      </w:tr>
      <w:tr>
        <w:tc>
          <w:tcPr>
            <w:tcW w:type="dxa" w:w="1728"/>
          </w:tcPr>
          <w:p>
            <w:r>
              <w:t>%PAGE1</w:t>
            </w:r>
          </w:p>
        </w:tc>
        <w:tc>
          <w:tcPr>
            <w:tcW w:type="dxa" w:w="1728"/>
          </w:tcPr>
          <w:p>
            <w:r>
              <w:t>%GRAPHIC1</w:t>
            </w:r>
          </w:p>
        </w:tc>
        <w:tc>
          <w:tcPr>
            <w:tcW w:type="dxa" w:w="1728"/>
          </w:tcPr>
          <w:p>
            <w:r>
              <w:t>CAPTION:New Display Option</w:t>
            </w:r>
          </w:p>
        </w:tc>
        <w:tc>
          <w:tcPr>
            <w:tcW w:type="dxa" w:w="1728"/>
          </w:tcPr>
          <w:p>
            <w:r>
              <w:t>Caption</w:t>
            </w:r>
          </w:p>
        </w:tc>
        <w:tc>
          <w:tcPr>
            <w:tcW w:type="dxa" w:w="1728"/>
          </w:tcPr>
          <w:p>
            <w:r>
              <w:t>New Display Option caption in graphic window</w:t>
            </w:r>
          </w:p>
        </w:tc>
      </w:tr>
      <w:tr>
        <w:tc>
          <w:tcPr>
            <w:tcW w:type="dxa" w:w="1728"/>
          </w:tcPr>
          <w:p>
            <w:r>
              <w:t>%PAGE1</w:t>
            </w:r>
          </w:p>
        </w:tc>
        <w:tc>
          <w:tcPr>
            <w:tcW w:type="dxa" w:w="1728"/>
          </w:tcPr>
          <w:p>
            <w:r>
              <w:t>%GRAPHIC1</w:t>
            </w:r>
          </w:p>
        </w:tc>
        <w:tc>
          <w:tcPr>
            <w:tcW w:type="dxa" w:w="1728"/>
          </w:tcPr>
          <w:p>
            <w:r>
              <w:t>CAPTION:New Line 1</w:t>
            </w:r>
          </w:p>
        </w:tc>
        <w:tc>
          <w:tcPr>
            <w:tcW w:type="dxa" w:w="1728"/>
          </w:tcPr>
          <w:p>
            <w:r>
              <w:t>Caption</w:t>
            </w:r>
          </w:p>
        </w:tc>
        <w:tc>
          <w:tcPr>
            <w:tcW w:type="dxa" w:w="1728"/>
          </w:tcPr>
          <w:p>
            <w:r>
              <w:t>New Line 1 caption in graphic window</w:t>
            </w:r>
          </w:p>
        </w:tc>
      </w:tr>
      <w:tr>
        <w:tc>
          <w:tcPr>
            <w:tcW w:type="dxa" w:w="1728"/>
          </w:tcPr>
          <w:p>
            <w:r>
              <w:t>%PAGE1</w:t>
            </w:r>
          </w:p>
        </w:tc>
        <w:tc>
          <w:tcPr>
            <w:tcW w:type="dxa" w:w="1728"/>
          </w:tcPr>
          <w:p>
            <w:r>
              <w:t>%GRAPHIC1</w:t>
            </w:r>
          </w:p>
        </w:tc>
        <w:tc>
          <w:tcPr>
            <w:tcW w:type="dxa" w:w="1728"/>
          </w:tcPr>
          <w:p>
            <w:r>
              <w:t>CAPTION:New Line 2</w:t>
            </w:r>
          </w:p>
        </w:tc>
        <w:tc>
          <w:tcPr>
            <w:tcW w:type="dxa" w:w="1728"/>
          </w:tcPr>
          <w:p>
            <w:r>
              <w:t>Caption</w:t>
            </w:r>
          </w:p>
        </w:tc>
        <w:tc>
          <w:tcPr>
            <w:tcW w:type="dxa" w:w="1728"/>
          </w:tcPr>
          <w:p>
            <w:r>
              <w:t>New Line 2 caption in graphic window</w:t>
            </w:r>
          </w:p>
        </w:tc>
      </w:tr>
      <w:tr>
        <w:tc>
          <w:tcPr>
            <w:tcW w:type="dxa" w:w="1728"/>
          </w:tcPr>
          <w:p>
            <w:r>
              <w:t>%PAGE1</w:t>
            </w:r>
          </w:p>
        </w:tc>
        <w:tc>
          <w:tcPr>
            <w:tcW w:type="dxa" w:w="1728"/>
          </w:tcPr>
          <w:p>
            <w:r>
              <w:t>%GRAPHIC1</w:t>
            </w:r>
          </w:p>
        </w:tc>
        <w:tc>
          <w:tcPr>
            <w:tcW w:type="dxa" w:w="1728"/>
          </w:tcPr>
          <w:p>
            <w:r>
              <w:t>CAPTION:New Line 3</w:t>
            </w:r>
          </w:p>
        </w:tc>
        <w:tc>
          <w:tcPr>
            <w:tcW w:type="dxa" w:w="1728"/>
          </w:tcPr>
          <w:p>
            <w:r>
              <w:t>Caption</w:t>
            </w:r>
          </w:p>
        </w:tc>
        <w:tc>
          <w:tcPr>
            <w:tcW w:type="dxa" w:w="1728"/>
          </w:tcPr>
          <w:p>
            <w:r>
              <w:t>New Line 3 caption in graphic window</w:t>
            </w:r>
          </w:p>
        </w:tc>
      </w:tr>
      <w:tr>
        <w:tc>
          <w:tcPr>
            <w:tcW w:type="dxa" w:w="1728"/>
          </w:tcPr>
          <w:p>
            <w:r>
              <w:t>%PAGE1</w:t>
            </w:r>
          </w:p>
        </w:tc>
        <w:tc>
          <w:tcPr>
            <w:tcW w:type="dxa" w:w="1728"/>
          </w:tcPr>
          <w:p>
            <w:r>
              <w:t>%GRAPHIC1</w:t>
            </w:r>
          </w:p>
        </w:tc>
        <w:tc>
          <w:tcPr>
            <w:tcW w:type="dxa" w:w="1728"/>
          </w:tcPr>
          <w:p>
            <w:r>
              <w:t>CAPTION:New Line 4</w:t>
            </w:r>
          </w:p>
        </w:tc>
        <w:tc>
          <w:tcPr>
            <w:tcW w:type="dxa" w:w="1728"/>
          </w:tcPr>
          <w:p>
            <w:r>
              <w:t>Caption</w:t>
            </w:r>
          </w:p>
        </w:tc>
        <w:tc>
          <w:tcPr>
            <w:tcW w:type="dxa" w:w="1728"/>
          </w:tcPr>
          <w:p>
            <w:r>
              <w:t>New Line 4 caption in graphic window</w:t>
            </w:r>
          </w:p>
        </w:tc>
      </w:tr>
      <w:tr>
        <w:tc>
          <w:tcPr>
            <w:tcW w:type="dxa" w:w="1728"/>
          </w:tcPr>
          <w:p>
            <w:r>
              <w:t>%PAGE1</w:t>
            </w:r>
          </w:p>
        </w:tc>
        <w:tc>
          <w:tcPr>
            <w:tcW w:type="dxa" w:w="1728"/>
          </w:tcPr>
          <w:p>
            <w:r>
              <w:t>%GRAPHIC1</w:t>
            </w:r>
          </w:p>
        </w:tc>
        <w:tc>
          <w:tcPr>
            <w:tcW w:type="dxa" w:w="1728"/>
          </w:tcPr>
          <w:p>
            <w:r>
              <w:t>CAPTION:New Loop 1</w:t>
            </w:r>
          </w:p>
        </w:tc>
        <w:tc>
          <w:tcPr>
            <w:tcW w:type="dxa" w:w="1728"/>
          </w:tcPr>
          <w:p>
            <w:r>
              <w:t>Caption</w:t>
            </w:r>
          </w:p>
        </w:tc>
        <w:tc>
          <w:tcPr>
            <w:tcW w:type="dxa" w:w="1728"/>
          </w:tcPr>
          <w:p>
            <w:r>
              <w:t>New Loop 1 caption in graphic window</w:t>
            </w:r>
          </w:p>
        </w:tc>
      </w:tr>
      <w:tr>
        <w:tc>
          <w:tcPr>
            <w:tcW w:type="dxa" w:w="1728"/>
          </w:tcPr>
          <w:p>
            <w:r>
              <w:t>%PAGE1</w:t>
            </w:r>
          </w:p>
        </w:tc>
        <w:tc>
          <w:tcPr>
            <w:tcW w:type="dxa" w:w="1728"/>
          </w:tcPr>
          <w:p>
            <w:r>
              <w:t>%GRAPHIC1</w:t>
            </w:r>
          </w:p>
        </w:tc>
        <w:tc>
          <w:tcPr>
            <w:tcW w:type="dxa" w:w="1728"/>
          </w:tcPr>
          <w:p>
            <w:r>
              <w:t>CAPTION:New Program Lines 1</w:t>
            </w:r>
          </w:p>
        </w:tc>
        <w:tc>
          <w:tcPr>
            <w:tcW w:type="dxa" w:w="1728"/>
          </w:tcPr>
          <w:p>
            <w:r>
              <w:t>Caption</w:t>
            </w:r>
          </w:p>
        </w:tc>
        <w:tc>
          <w:tcPr>
            <w:tcW w:type="dxa" w:w="1728"/>
          </w:tcPr>
          <w:p>
            <w:r>
              <w:t>New Program Lines 1 caption in graphic window</w:t>
            </w:r>
          </w:p>
        </w:tc>
      </w:tr>
      <w:tr>
        <w:tc>
          <w:tcPr>
            <w:tcW w:type="dxa" w:w="1728"/>
          </w:tcPr>
          <w:p>
            <w:r>
              <w:t>%PAGE1</w:t>
            </w:r>
          </w:p>
        </w:tc>
        <w:tc>
          <w:tcPr>
            <w:tcW w:type="dxa" w:w="1728"/>
          </w:tcPr>
          <w:p>
            <w:r>
              <w:t>%GRAPHIC1</w:t>
            </w:r>
          </w:p>
        </w:tc>
        <w:tc>
          <w:tcPr>
            <w:tcW w:type="dxa" w:w="1728"/>
          </w:tcPr>
          <w:p>
            <w:r>
              <w:t>CAPTION:New Program Lines 2</w:t>
            </w:r>
          </w:p>
        </w:tc>
        <w:tc>
          <w:tcPr>
            <w:tcW w:type="dxa" w:w="1728"/>
          </w:tcPr>
          <w:p>
            <w:r>
              <w:t>Caption</w:t>
            </w:r>
          </w:p>
        </w:tc>
        <w:tc>
          <w:tcPr>
            <w:tcW w:type="dxa" w:w="1728"/>
          </w:tcPr>
          <w:p>
            <w:r>
              <w:t>New Program Lines 2 caption in graphic window</w:t>
            </w:r>
          </w:p>
        </w:tc>
      </w:tr>
      <w:tr>
        <w:tc>
          <w:tcPr>
            <w:tcW w:type="dxa" w:w="1728"/>
          </w:tcPr>
          <w:p>
            <w:r>
              <w:t>%PAGE1</w:t>
            </w:r>
          </w:p>
        </w:tc>
        <w:tc>
          <w:tcPr>
            <w:tcW w:type="dxa" w:w="1728"/>
          </w:tcPr>
          <w:p>
            <w:r>
              <w:t>%GRAPHIC1</w:t>
            </w:r>
          </w:p>
        </w:tc>
        <w:tc>
          <w:tcPr>
            <w:tcW w:type="dxa" w:w="1728"/>
          </w:tcPr>
          <w:p>
            <w:r>
              <w:t>CAPTION:New Program Lines 3</w:t>
            </w:r>
          </w:p>
        </w:tc>
        <w:tc>
          <w:tcPr>
            <w:tcW w:type="dxa" w:w="1728"/>
          </w:tcPr>
          <w:p>
            <w:r>
              <w:t>Caption</w:t>
            </w:r>
          </w:p>
        </w:tc>
        <w:tc>
          <w:tcPr>
            <w:tcW w:type="dxa" w:w="1728"/>
          </w:tcPr>
          <w:p>
            <w:r>
              <w:t>New Program Lines 3 caption in graphic window</w:t>
            </w:r>
          </w:p>
        </w:tc>
      </w:tr>
      <w:tr>
        <w:tc>
          <w:tcPr>
            <w:tcW w:type="dxa" w:w="1728"/>
          </w:tcPr>
          <w:p>
            <w:r>
              <w:t>%PAGE1</w:t>
            </w:r>
          </w:p>
        </w:tc>
        <w:tc>
          <w:tcPr>
            <w:tcW w:type="dxa" w:w="1728"/>
          </w:tcPr>
          <w:p>
            <w:r>
              <w:t>%GRAPHIC1</w:t>
            </w:r>
          </w:p>
        </w:tc>
        <w:tc>
          <w:tcPr>
            <w:tcW w:type="dxa" w:w="1728"/>
          </w:tcPr>
          <w:p>
            <w:r>
              <w:t>CAPTION:New Program Lines 4</w:t>
            </w:r>
          </w:p>
        </w:tc>
        <w:tc>
          <w:tcPr>
            <w:tcW w:type="dxa" w:w="1728"/>
          </w:tcPr>
          <w:p>
            <w:r>
              <w:t>Caption</w:t>
            </w:r>
          </w:p>
        </w:tc>
        <w:tc>
          <w:tcPr>
            <w:tcW w:type="dxa" w:w="1728"/>
          </w:tcPr>
          <w:p>
            <w:r>
              <w:t>New Program Lines 4 caption in graphic window</w:t>
            </w:r>
          </w:p>
        </w:tc>
      </w:tr>
      <w:tr>
        <w:tc>
          <w:tcPr>
            <w:tcW w:type="dxa" w:w="1728"/>
          </w:tcPr>
          <w:p>
            <w:r>
              <w:t>%PAGE1</w:t>
            </w:r>
          </w:p>
        </w:tc>
        <w:tc>
          <w:tcPr>
            <w:tcW w:type="dxa" w:w="1728"/>
          </w:tcPr>
          <w:p>
            <w:r>
              <w:t>%GRAPHIC1</w:t>
            </w:r>
          </w:p>
        </w:tc>
        <w:tc>
          <w:tcPr>
            <w:tcW w:type="dxa" w:w="1728"/>
          </w:tcPr>
          <w:p>
            <w:r>
              <w:t>CAPTION:New Program Lines 5</w:t>
            </w:r>
          </w:p>
        </w:tc>
        <w:tc>
          <w:tcPr>
            <w:tcW w:type="dxa" w:w="1728"/>
          </w:tcPr>
          <w:p>
            <w:r>
              <w:t>Caption</w:t>
            </w:r>
          </w:p>
        </w:tc>
        <w:tc>
          <w:tcPr>
            <w:tcW w:type="dxa" w:w="1728"/>
          </w:tcPr>
          <w:p>
            <w:r>
              <w:t>New Program Lines 5 caption in graphic window</w:t>
            </w:r>
          </w:p>
        </w:tc>
      </w:tr>
      <w:tr>
        <w:tc>
          <w:tcPr>
            <w:tcW w:type="dxa" w:w="1728"/>
          </w:tcPr>
          <w:p>
            <w:r>
              <w:t>%PAGE1</w:t>
            </w:r>
          </w:p>
        </w:tc>
        <w:tc>
          <w:tcPr>
            <w:tcW w:type="dxa" w:w="1728"/>
          </w:tcPr>
          <w:p>
            <w:r>
              <w:t>%GRAPHIC1</w:t>
            </w:r>
          </w:p>
        </w:tc>
        <w:tc>
          <w:tcPr>
            <w:tcW w:type="dxa" w:w="1728"/>
          </w:tcPr>
          <w:p>
            <w:r>
              <w:t>CAPTION:New Program Lines 6</w:t>
            </w:r>
          </w:p>
        </w:tc>
        <w:tc>
          <w:tcPr>
            <w:tcW w:type="dxa" w:w="1728"/>
          </w:tcPr>
          <w:p>
            <w:r>
              <w:t>Caption</w:t>
            </w:r>
          </w:p>
        </w:tc>
        <w:tc>
          <w:tcPr>
            <w:tcW w:type="dxa" w:w="1728"/>
          </w:tcPr>
          <w:p>
            <w:r>
              <w:t>New Program Lines 6 caption in graphic window</w:t>
            </w:r>
          </w:p>
        </w:tc>
      </w:tr>
      <w:tr>
        <w:tc>
          <w:tcPr>
            <w:tcW w:type="dxa" w:w="1728"/>
          </w:tcPr>
          <w:p>
            <w:r>
              <w:t>%PAGE1</w:t>
            </w:r>
          </w:p>
        </w:tc>
        <w:tc>
          <w:tcPr>
            <w:tcW w:type="dxa" w:w="1728"/>
          </w:tcPr>
          <w:p>
            <w:r>
              <w:t>%GRAPHIC1</w:t>
            </w:r>
          </w:p>
        </w:tc>
        <w:tc>
          <w:tcPr>
            <w:tcW w:type="dxa" w:w="1728"/>
          </w:tcPr>
          <w:p>
            <w:r>
              <w:t>CAPTION:New Program Lines 7</w:t>
            </w:r>
          </w:p>
        </w:tc>
        <w:tc>
          <w:tcPr>
            <w:tcW w:type="dxa" w:w="1728"/>
          </w:tcPr>
          <w:p>
            <w:r>
              <w:t>Caption</w:t>
            </w:r>
          </w:p>
        </w:tc>
        <w:tc>
          <w:tcPr>
            <w:tcW w:type="dxa" w:w="1728"/>
          </w:tcPr>
          <w:p>
            <w:r>
              <w:t>New Program Lines 7 caption in graphic window</w:t>
            </w:r>
          </w:p>
        </w:tc>
      </w:tr>
      <w:tr>
        <w:tc>
          <w:tcPr>
            <w:tcW w:type="dxa" w:w="1728"/>
          </w:tcPr>
          <w:p>
            <w:r>
              <w:t>%PAGE1</w:t>
            </w:r>
          </w:p>
        </w:tc>
        <w:tc>
          <w:tcPr>
            <w:tcW w:type="dxa" w:w="1728"/>
          </w:tcPr>
          <w:p>
            <w:r>
              <w:t>%GRAPHIC1</w:t>
            </w:r>
          </w:p>
        </w:tc>
        <w:tc>
          <w:tcPr>
            <w:tcW w:type="dxa" w:w="1728"/>
          </w:tcPr>
          <w:p>
            <w:r>
              <w:t>CAPTION:New Table 1</w:t>
            </w:r>
          </w:p>
        </w:tc>
        <w:tc>
          <w:tcPr>
            <w:tcW w:type="dxa" w:w="1728"/>
          </w:tcPr>
          <w:p>
            <w:r>
              <w:t>Caption</w:t>
            </w:r>
          </w:p>
        </w:tc>
        <w:tc>
          <w:tcPr>
            <w:tcW w:type="dxa" w:w="1728"/>
          </w:tcPr>
          <w:p>
            <w:r>
              <w:t>New Table 1 caption in graphic window</w:t>
            </w:r>
          </w:p>
        </w:tc>
      </w:tr>
      <w:tr>
        <w:tc>
          <w:tcPr>
            <w:tcW w:type="dxa" w:w="1728"/>
          </w:tcPr>
          <w:p>
            <w:r>
              <w:t>%PAGE1</w:t>
            </w:r>
          </w:p>
        </w:tc>
        <w:tc>
          <w:tcPr>
            <w:tcW w:type="dxa" w:w="1728"/>
          </w:tcPr>
          <w:p>
            <w:r>
              <w:t>%GRAPHIC1</w:t>
            </w:r>
          </w:p>
        </w:tc>
        <w:tc>
          <w:tcPr>
            <w:tcW w:type="dxa" w:w="1728"/>
          </w:tcPr>
          <w:p>
            <w:r>
              <w:t>CAPTION:New Table 2</w:t>
            </w:r>
          </w:p>
        </w:tc>
        <w:tc>
          <w:tcPr>
            <w:tcW w:type="dxa" w:w="1728"/>
          </w:tcPr>
          <w:p>
            <w:r>
              <w:t>Caption</w:t>
            </w:r>
          </w:p>
        </w:tc>
        <w:tc>
          <w:tcPr>
            <w:tcW w:type="dxa" w:w="1728"/>
          </w:tcPr>
          <w:p>
            <w:r>
              <w:t>New Table 2 caption in graphic window</w:t>
            </w:r>
          </w:p>
        </w:tc>
      </w:tr>
      <w:tr>
        <w:tc>
          <w:tcPr>
            <w:tcW w:type="dxa" w:w="1728"/>
          </w:tcPr>
          <w:p>
            <w:r>
              <w:t>%PAGE1</w:t>
            </w:r>
          </w:p>
        </w:tc>
        <w:tc>
          <w:tcPr>
            <w:tcW w:type="dxa" w:w="1728"/>
          </w:tcPr>
          <w:p>
            <w:r>
              <w:t>%GRAPHIC1</w:t>
            </w:r>
          </w:p>
        </w:tc>
        <w:tc>
          <w:tcPr>
            <w:tcW w:type="dxa" w:w="1728"/>
          </w:tcPr>
          <w:p>
            <w:r>
              <w:t>CAPTION:New Text 1</w:t>
            </w:r>
          </w:p>
        </w:tc>
        <w:tc>
          <w:tcPr>
            <w:tcW w:type="dxa" w:w="1728"/>
          </w:tcPr>
          <w:p>
            <w:r>
              <w:t>Caption</w:t>
            </w:r>
          </w:p>
        </w:tc>
        <w:tc>
          <w:tcPr>
            <w:tcW w:type="dxa" w:w="1728"/>
          </w:tcPr>
          <w:p>
            <w:r>
              <w:t>New Text 1 caption in graphic window</w:t>
            </w:r>
          </w:p>
        </w:tc>
      </w:tr>
      <w:tr>
        <w:tc>
          <w:tcPr>
            <w:tcW w:type="dxa" w:w="1728"/>
          </w:tcPr>
          <w:p>
            <w:r>
              <w:t>%PAGE1</w:t>
            </w:r>
          </w:p>
        </w:tc>
        <w:tc>
          <w:tcPr>
            <w:tcW w:type="dxa" w:w="1728"/>
          </w:tcPr>
          <w:p>
            <w:r>
              <w:t>%GRAPHIC1</w:t>
            </w:r>
          </w:p>
        </w:tc>
        <w:tc>
          <w:tcPr>
            <w:tcW w:type="dxa" w:w="1728"/>
          </w:tcPr>
          <w:p>
            <w:r>
              <w:t>CAPTION:New Text 10</w:t>
            </w:r>
          </w:p>
        </w:tc>
        <w:tc>
          <w:tcPr>
            <w:tcW w:type="dxa" w:w="1728"/>
          </w:tcPr>
          <w:p>
            <w:r>
              <w:t>Caption</w:t>
            </w:r>
          </w:p>
        </w:tc>
        <w:tc>
          <w:tcPr>
            <w:tcW w:type="dxa" w:w="1728"/>
          </w:tcPr>
          <w:p>
            <w:r>
              <w:t>New Text 10 caption in graphic window</w:t>
            </w:r>
          </w:p>
        </w:tc>
      </w:tr>
      <w:tr>
        <w:tc>
          <w:tcPr>
            <w:tcW w:type="dxa" w:w="1728"/>
          </w:tcPr>
          <w:p>
            <w:r>
              <w:t>%PAGE1</w:t>
            </w:r>
          </w:p>
        </w:tc>
        <w:tc>
          <w:tcPr>
            <w:tcW w:type="dxa" w:w="1728"/>
          </w:tcPr>
          <w:p>
            <w:r>
              <w:t>%GRAPHIC1</w:t>
            </w:r>
          </w:p>
        </w:tc>
        <w:tc>
          <w:tcPr>
            <w:tcW w:type="dxa" w:w="1728"/>
          </w:tcPr>
          <w:p>
            <w:r>
              <w:t>CAPTION:New Text 11</w:t>
            </w:r>
          </w:p>
        </w:tc>
        <w:tc>
          <w:tcPr>
            <w:tcW w:type="dxa" w:w="1728"/>
          </w:tcPr>
          <w:p>
            <w:r>
              <w:t>Caption</w:t>
            </w:r>
          </w:p>
        </w:tc>
        <w:tc>
          <w:tcPr>
            <w:tcW w:type="dxa" w:w="1728"/>
          </w:tcPr>
          <w:p>
            <w:r>
              <w:t>New Text 11 caption in graphic window</w:t>
            </w:r>
          </w:p>
        </w:tc>
      </w:tr>
      <w:tr>
        <w:tc>
          <w:tcPr>
            <w:tcW w:type="dxa" w:w="1728"/>
          </w:tcPr>
          <w:p>
            <w:r>
              <w:t>%PAGE1</w:t>
            </w:r>
          </w:p>
        </w:tc>
        <w:tc>
          <w:tcPr>
            <w:tcW w:type="dxa" w:w="1728"/>
          </w:tcPr>
          <w:p>
            <w:r>
              <w:t>%GRAPHIC1</w:t>
            </w:r>
          </w:p>
        </w:tc>
        <w:tc>
          <w:tcPr>
            <w:tcW w:type="dxa" w:w="1728"/>
          </w:tcPr>
          <w:p>
            <w:r>
              <w:t>CAPTION:New Text 12</w:t>
            </w:r>
          </w:p>
        </w:tc>
        <w:tc>
          <w:tcPr>
            <w:tcW w:type="dxa" w:w="1728"/>
          </w:tcPr>
          <w:p>
            <w:r>
              <w:t>Caption</w:t>
            </w:r>
          </w:p>
        </w:tc>
        <w:tc>
          <w:tcPr>
            <w:tcW w:type="dxa" w:w="1728"/>
          </w:tcPr>
          <w:p>
            <w:r>
              <w:t>New Text 12 caption in graphic window</w:t>
            </w:r>
          </w:p>
        </w:tc>
      </w:tr>
      <w:tr>
        <w:tc>
          <w:tcPr>
            <w:tcW w:type="dxa" w:w="1728"/>
          </w:tcPr>
          <w:p>
            <w:r>
              <w:t>%PAGE1</w:t>
            </w:r>
          </w:p>
        </w:tc>
        <w:tc>
          <w:tcPr>
            <w:tcW w:type="dxa" w:w="1728"/>
          </w:tcPr>
          <w:p>
            <w:r>
              <w:t>%GRAPHIC1</w:t>
            </w:r>
          </w:p>
        </w:tc>
        <w:tc>
          <w:tcPr>
            <w:tcW w:type="dxa" w:w="1728"/>
          </w:tcPr>
          <w:p>
            <w:r>
              <w:t>CAPTION:New Text 13</w:t>
            </w:r>
          </w:p>
        </w:tc>
        <w:tc>
          <w:tcPr>
            <w:tcW w:type="dxa" w:w="1728"/>
          </w:tcPr>
          <w:p>
            <w:r>
              <w:t>Caption</w:t>
            </w:r>
          </w:p>
        </w:tc>
        <w:tc>
          <w:tcPr>
            <w:tcW w:type="dxa" w:w="1728"/>
          </w:tcPr>
          <w:p>
            <w:r>
              <w:t>New Text 13 caption in graphic window</w:t>
            </w:r>
          </w:p>
        </w:tc>
      </w:tr>
      <w:tr>
        <w:tc>
          <w:tcPr>
            <w:tcW w:type="dxa" w:w="1728"/>
          </w:tcPr>
          <w:p>
            <w:r>
              <w:t>%PAGE1</w:t>
            </w:r>
          </w:p>
        </w:tc>
        <w:tc>
          <w:tcPr>
            <w:tcW w:type="dxa" w:w="1728"/>
          </w:tcPr>
          <w:p>
            <w:r>
              <w:t>%GRAPHIC1</w:t>
            </w:r>
          </w:p>
        </w:tc>
        <w:tc>
          <w:tcPr>
            <w:tcW w:type="dxa" w:w="1728"/>
          </w:tcPr>
          <w:p>
            <w:r>
              <w:t>CAPTION:New Text 14</w:t>
            </w:r>
          </w:p>
        </w:tc>
        <w:tc>
          <w:tcPr>
            <w:tcW w:type="dxa" w:w="1728"/>
          </w:tcPr>
          <w:p>
            <w:r>
              <w:t>Caption</w:t>
            </w:r>
          </w:p>
        </w:tc>
        <w:tc>
          <w:tcPr>
            <w:tcW w:type="dxa" w:w="1728"/>
          </w:tcPr>
          <w:p>
            <w:r>
              <w:t>New Text 14 caption in graphic window</w:t>
            </w:r>
          </w:p>
        </w:tc>
      </w:tr>
      <w:tr>
        <w:tc>
          <w:tcPr>
            <w:tcW w:type="dxa" w:w="1728"/>
          </w:tcPr>
          <w:p>
            <w:r>
              <w:t>%PAGE1</w:t>
            </w:r>
          </w:p>
        </w:tc>
        <w:tc>
          <w:tcPr>
            <w:tcW w:type="dxa" w:w="1728"/>
          </w:tcPr>
          <w:p>
            <w:r>
              <w:t>%GRAPHIC1</w:t>
            </w:r>
          </w:p>
        </w:tc>
        <w:tc>
          <w:tcPr>
            <w:tcW w:type="dxa" w:w="1728"/>
          </w:tcPr>
          <w:p>
            <w:r>
              <w:t>CAPTION:New Text 15</w:t>
            </w:r>
          </w:p>
        </w:tc>
        <w:tc>
          <w:tcPr>
            <w:tcW w:type="dxa" w:w="1728"/>
          </w:tcPr>
          <w:p>
            <w:r>
              <w:t>Caption</w:t>
            </w:r>
          </w:p>
        </w:tc>
        <w:tc>
          <w:tcPr>
            <w:tcW w:type="dxa" w:w="1728"/>
          </w:tcPr>
          <w:p>
            <w:r>
              <w:t>New Text 15 caption in graphic window</w:t>
            </w:r>
          </w:p>
        </w:tc>
      </w:tr>
      <w:tr>
        <w:tc>
          <w:tcPr>
            <w:tcW w:type="dxa" w:w="1728"/>
          </w:tcPr>
          <w:p>
            <w:r>
              <w:t>%PAGE1</w:t>
            </w:r>
          </w:p>
        </w:tc>
        <w:tc>
          <w:tcPr>
            <w:tcW w:type="dxa" w:w="1728"/>
          </w:tcPr>
          <w:p>
            <w:r>
              <w:t>%GRAPHIC1</w:t>
            </w:r>
          </w:p>
        </w:tc>
        <w:tc>
          <w:tcPr>
            <w:tcW w:type="dxa" w:w="1728"/>
          </w:tcPr>
          <w:p>
            <w:r>
              <w:t>CAPTION:New Text 16</w:t>
            </w:r>
          </w:p>
        </w:tc>
        <w:tc>
          <w:tcPr>
            <w:tcW w:type="dxa" w:w="1728"/>
          </w:tcPr>
          <w:p>
            <w:r>
              <w:t>Caption</w:t>
            </w:r>
          </w:p>
        </w:tc>
        <w:tc>
          <w:tcPr>
            <w:tcW w:type="dxa" w:w="1728"/>
          </w:tcPr>
          <w:p>
            <w:r>
              <w:t>New Text 16 caption in graphic window</w:t>
            </w:r>
          </w:p>
        </w:tc>
      </w:tr>
      <w:tr>
        <w:tc>
          <w:tcPr>
            <w:tcW w:type="dxa" w:w="1728"/>
          </w:tcPr>
          <w:p>
            <w:r>
              <w:t>%PAGE1</w:t>
            </w:r>
          </w:p>
        </w:tc>
        <w:tc>
          <w:tcPr>
            <w:tcW w:type="dxa" w:w="1728"/>
          </w:tcPr>
          <w:p>
            <w:r>
              <w:t>%GRAPHIC1</w:t>
            </w:r>
          </w:p>
        </w:tc>
        <w:tc>
          <w:tcPr>
            <w:tcW w:type="dxa" w:w="1728"/>
          </w:tcPr>
          <w:p>
            <w:r>
              <w:t>CAPTION:New Text 17</w:t>
            </w:r>
          </w:p>
        </w:tc>
        <w:tc>
          <w:tcPr>
            <w:tcW w:type="dxa" w:w="1728"/>
          </w:tcPr>
          <w:p>
            <w:r>
              <w:t>Caption</w:t>
            </w:r>
          </w:p>
        </w:tc>
        <w:tc>
          <w:tcPr>
            <w:tcW w:type="dxa" w:w="1728"/>
          </w:tcPr>
          <w:p>
            <w:r>
              <w:t>New Text 17 caption in graphic window</w:t>
            </w:r>
          </w:p>
        </w:tc>
      </w:tr>
      <w:tr>
        <w:tc>
          <w:tcPr>
            <w:tcW w:type="dxa" w:w="1728"/>
          </w:tcPr>
          <w:p>
            <w:r>
              <w:t>%PAGE1</w:t>
            </w:r>
          </w:p>
        </w:tc>
        <w:tc>
          <w:tcPr>
            <w:tcW w:type="dxa" w:w="1728"/>
          </w:tcPr>
          <w:p>
            <w:r>
              <w:t>%GRAPHIC1</w:t>
            </w:r>
          </w:p>
        </w:tc>
        <w:tc>
          <w:tcPr>
            <w:tcW w:type="dxa" w:w="1728"/>
          </w:tcPr>
          <w:p>
            <w:r>
              <w:t>CAPTION:New Text 18</w:t>
            </w:r>
          </w:p>
        </w:tc>
        <w:tc>
          <w:tcPr>
            <w:tcW w:type="dxa" w:w="1728"/>
          </w:tcPr>
          <w:p>
            <w:r>
              <w:t>Caption</w:t>
            </w:r>
          </w:p>
        </w:tc>
        <w:tc>
          <w:tcPr>
            <w:tcW w:type="dxa" w:w="1728"/>
          </w:tcPr>
          <w:p>
            <w:r>
              <w:t>New Text 18 caption in graphic window</w:t>
            </w:r>
          </w:p>
        </w:tc>
      </w:tr>
      <w:tr>
        <w:tc>
          <w:tcPr>
            <w:tcW w:type="dxa" w:w="1728"/>
          </w:tcPr>
          <w:p>
            <w:r>
              <w:t>%PAGE1</w:t>
            </w:r>
          </w:p>
        </w:tc>
        <w:tc>
          <w:tcPr>
            <w:tcW w:type="dxa" w:w="1728"/>
          </w:tcPr>
          <w:p>
            <w:r>
              <w:t>%GRAPHIC1</w:t>
            </w:r>
          </w:p>
        </w:tc>
        <w:tc>
          <w:tcPr>
            <w:tcW w:type="dxa" w:w="1728"/>
          </w:tcPr>
          <w:p>
            <w:r>
              <w:t>CAPTION:New Text 19</w:t>
            </w:r>
          </w:p>
        </w:tc>
        <w:tc>
          <w:tcPr>
            <w:tcW w:type="dxa" w:w="1728"/>
          </w:tcPr>
          <w:p>
            <w:r>
              <w:t>Caption</w:t>
            </w:r>
          </w:p>
        </w:tc>
        <w:tc>
          <w:tcPr>
            <w:tcW w:type="dxa" w:w="1728"/>
          </w:tcPr>
          <w:p>
            <w:r>
              <w:t>New Text 19 caption in graphic window</w:t>
            </w:r>
          </w:p>
        </w:tc>
      </w:tr>
      <w:tr>
        <w:tc>
          <w:tcPr>
            <w:tcW w:type="dxa" w:w="1728"/>
          </w:tcPr>
          <w:p>
            <w:r>
              <w:t>%PAGE1</w:t>
            </w:r>
          </w:p>
        </w:tc>
        <w:tc>
          <w:tcPr>
            <w:tcW w:type="dxa" w:w="1728"/>
          </w:tcPr>
          <w:p>
            <w:r>
              <w:t>%GRAPHIC1</w:t>
            </w:r>
          </w:p>
        </w:tc>
        <w:tc>
          <w:tcPr>
            <w:tcW w:type="dxa" w:w="1728"/>
          </w:tcPr>
          <w:p>
            <w:r>
              <w:t>CAPTION:New Text 2</w:t>
            </w:r>
          </w:p>
        </w:tc>
        <w:tc>
          <w:tcPr>
            <w:tcW w:type="dxa" w:w="1728"/>
          </w:tcPr>
          <w:p>
            <w:r>
              <w:t>Caption</w:t>
            </w:r>
          </w:p>
        </w:tc>
        <w:tc>
          <w:tcPr>
            <w:tcW w:type="dxa" w:w="1728"/>
          </w:tcPr>
          <w:p>
            <w:r>
              <w:t>New Text 2 caption in graphic window</w:t>
            </w:r>
          </w:p>
        </w:tc>
      </w:tr>
      <w:tr>
        <w:tc>
          <w:tcPr>
            <w:tcW w:type="dxa" w:w="1728"/>
          </w:tcPr>
          <w:p>
            <w:r>
              <w:t>%PAGE1</w:t>
            </w:r>
          </w:p>
        </w:tc>
        <w:tc>
          <w:tcPr>
            <w:tcW w:type="dxa" w:w="1728"/>
          </w:tcPr>
          <w:p>
            <w:r>
              <w:t>%GRAPHIC1</w:t>
            </w:r>
          </w:p>
        </w:tc>
        <w:tc>
          <w:tcPr>
            <w:tcW w:type="dxa" w:w="1728"/>
          </w:tcPr>
          <w:p>
            <w:r>
              <w:t>CAPTION:New Text 3</w:t>
            </w:r>
          </w:p>
        </w:tc>
        <w:tc>
          <w:tcPr>
            <w:tcW w:type="dxa" w:w="1728"/>
          </w:tcPr>
          <w:p>
            <w:r>
              <w:t>Caption</w:t>
            </w:r>
          </w:p>
        </w:tc>
        <w:tc>
          <w:tcPr>
            <w:tcW w:type="dxa" w:w="1728"/>
          </w:tcPr>
          <w:p>
            <w:r>
              <w:t>New Text 3 caption in graphic window</w:t>
            </w:r>
          </w:p>
        </w:tc>
      </w:tr>
      <w:tr>
        <w:tc>
          <w:tcPr>
            <w:tcW w:type="dxa" w:w="1728"/>
          </w:tcPr>
          <w:p>
            <w:r>
              <w:t>%PAGE1</w:t>
            </w:r>
          </w:p>
        </w:tc>
        <w:tc>
          <w:tcPr>
            <w:tcW w:type="dxa" w:w="1728"/>
          </w:tcPr>
          <w:p>
            <w:r>
              <w:t>%GRAPHIC1</w:t>
            </w:r>
          </w:p>
        </w:tc>
        <w:tc>
          <w:tcPr>
            <w:tcW w:type="dxa" w:w="1728"/>
          </w:tcPr>
          <w:p>
            <w:r>
              <w:t>CAPTION:New Text 4</w:t>
            </w:r>
          </w:p>
        </w:tc>
        <w:tc>
          <w:tcPr>
            <w:tcW w:type="dxa" w:w="1728"/>
          </w:tcPr>
          <w:p>
            <w:r>
              <w:t>Caption</w:t>
            </w:r>
          </w:p>
        </w:tc>
        <w:tc>
          <w:tcPr>
            <w:tcW w:type="dxa" w:w="1728"/>
          </w:tcPr>
          <w:p>
            <w:r>
              <w:t>New Text 4 caption in graphic window</w:t>
            </w:r>
          </w:p>
        </w:tc>
      </w:tr>
      <w:tr>
        <w:tc>
          <w:tcPr>
            <w:tcW w:type="dxa" w:w="1728"/>
          </w:tcPr>
          <w:p>
            <w:r>
              <w:t>%PAGE1</w:t>
            </w:r>
          </w:p>
        </w:tc>
        <w:tc>
          <w:tcPr>
            <w:tcW w:type="dxa" w:w="1728"/>
          </w:tcPr>
          <w:p>
            <w:r>
              <w:t>%GRAPHIC1</w:t>
            </w:r>
          </w:p>
        </w:tc>
        <w:tc>
          <w:tcPr>
            <w:tcW w:type="dxa" w:w="1728"/>
          </w:tcPr>
          <w:p>
            <w:r>
              <w:t>CAPTION:New Text 5</w:t>
            </w:r>
          </w:p>
        </w:tc>
        <w:tc>
          <w:tcPr>
            <w:tcW w:type="dxa" w:w="1728"/>
          </w:tcPr>
          <w:p>
            <w:r>
              <w:t>Caption</w:t>
            </w:r>
          </w:p>
        </w:tc>
        <w:tc>
          <w:tcPr>
            <w:tcW w:type="dxa" w:w="1728"/>
          </w:tcPr>
          <w:p>
            <w:r>
              <w:t>New Text 5 caption in graphic window</w:t>
            </w:r>
          </w:p>
        </w:tc>
      </w:tr>
      <w:tr>
        <w:tc>
          <w:tcPr>
            <w:tcW w:type="dxa" w:w="1728"/>
          </w:tcPr>
          <w:p>
            <w:r>
              <w:t>%PAGE1</w:t>
            </w:r>
          </w:p>
        </w:tc>
        <w:tc>
          <w:tcPr>
            <w:tcW w:type="dxa" w:w="1728"/>
          </w:tcPr>
          <w:p>
            <w:r>
              <w:t>%GRAPHIC1</w:t>
            </w:r>
          </w:p>
        </w:tc>
        <w:tc>
          <w:tcPr>
            <w:tcW w:type="dxa" w:w="1728"/>
          </w:tcPr>
          <w:p>
            <w:r>
              <w:t>CAPTION:New Text 6</w:t>
            </w:r>
          </w:p>
        </w:tc>
        <w:tc>
          <w:tcPr>
            <w:tcW w:type="dxa" w:w="1728"/>
          </w:tcPr>
          <w:p>
            <w:r>
              <w:t>Caption</w:t>
            </w:r>
          </w:p>
        </w:tc>
        <w:tc>
          <w:tcPr>
            <w:tcW w:type="dxa" w:w="1728"/>
          </w:tcPr>
          <w:p>
            <w:r>
              <w:t>New Text 6 caption in graphic window</w:t>
            </w:r>
          </w:p>
        </w:tc>
      </w:tr>
      <w:tr>
        <w:tc>
          <w:tcPr>
            <w:tcW w:type="dxa" w:w="1728"/>
          </w:tcPr>
          <w:p>
            <w:r>
              <w:t>%PAGE1</w:t>
            </w:r>
          </w:p>
        </w:tc>
        <w:tc>
          <w:tcPr>
            <w:tcW w:type="dxa" w:w="1728"/>
          </w:tcPr>
          <w:p>
            <w:r>
              <w:t>%GRAPHIC1</w:t>
            </w:r>
          </w:p>
        </w:tc>
        <w:tc>
          <w:tcPr>
            <w:tcW w:type="dxa" w:w="1728"/>
          </w:tcPr>
          <w:p>
            <w:r>
              <w:t>CAPTION:New Text 7</w:t>
            </w:r>
          </w:p>
        </w:tc>
        <w:tc>
          <w:tcPr>
            <w:tcW w:type="dxa" w:w="1728"/>
          </w:tcPr>
          <w:p>
            <w:r>
              <w:t>Caption</w:t>
            </w:r>
          </w:p>
        </w:tc>
        <w:tc>
          <w:tcPr>
            <w:tcW w:type="dxa" w:w="1728"/>
          </w:tcPr>
          <w:p>
            <w:r>
              <w:t>New Text 7 caption in graphic window</w:t>
            </w:r>
          </w:p>
        </w:tc>
      </w:tr>
      <w:tr>
        <w:tc>
          <w:tcPr>
            <w:tcW w:type="dxa" w:w="1728"/>
          </w:tcPr>
          <w:p>
            <w:r>
              <w:t>%PAGE1</w:t>
            </w:r>
          </w:p>
        </w:tc>
        <w:tc>
          <w:tcPr>
            <w:tcW w:type="dxa" w:w="1728"/>
          </w:tcPr>
          <w:p>
            <w:r>
              <w:t>%GRAPHIC1</w:t>
            </w:r>
          </w:p>
        </w:tc>
        <w:tc>
          <w:tcPr>
            <w:tcW w:type="dxa" w:w="1728"/>
          </w:tcPr>
          <w:p>
            <w:r>
              <w:t>CAPTION:New Text 8</w:t>
            </w:r>
          </w:p>
        </w:tc>
        <w:tc>
          <w:tcPr>
            <w:tcW w:type="dxa" w:w="1728"/>
          </w:tcPr>
          <w:p>
            <w:r>
              <w:t>Caption</w:t>
            </w:r>
          </w:p>
        </w:tc>
        <w:tc>
          <w:tcPr>
            <w:tcW w:type="dxa" w:w="1728"/>
          </w:tcPr>
          <w:p>
            <w:r>
              <w:t>New Text 8 caption in graphic window</w:t>
            </w:r>
          </w:p>
        </w:tc>
      </w:tr>
      <w:tr>
        <w:tc>
          <w:tcPr>
            <w:tcW w:type="dxa" w:w="1728"/>
          </w:tcPr>
          <w:p>
            <w:r>
              <w:t>%PAGE1</w:t>
            </w:r>
          </w:p>
        </w:tc>
        <w:tc>
          <w:tcPr>
            <w:tcW w:type="dxa" w:w="1728"/>
          </w:tcPr>
          <w:p>
            <w:r>
              <w:t>%GRAPHIC1</w:t>
            </w:r>
          </w:p>
        </w:tc>
        <w:tc>
          <w:tcPr>
            <w:tcW w:type="dxa" w:w="1728"/>
          </w:tcPr>
          <w:p>
            <w:r>
              <w:t>CAPTION:New Text 9</w:t>
            </w:r>
          </w:p>
        </w:tc>
        <w:tc>
          <w:tcPr>
            <w:tcW w:type="dxa" w:w="1728"/>
          </w:tcPr>
          <w:p>
            <w:r>
              <w:t>Caption</w:t>
            </w:r>
          </w:p>
        </w:tc>
        <w:tc>
          <w:tcPr>
            <w:tcW w:type="dxa" w:w="1728"/>
          </w:tcPr>
          <w:p>
            <w:r>
              <w:t>New Text 9 caption in graphic window</w:t>
            </w:r>
          </w:p>
        </w:tc>
      </w:tr>
      <w:tr>
        <w:tc>
          <w:tcPr>
            <w:tcW w:type="dxa" w:w="1728"/>
          </w:tcPr>
          <w:p>
            <w:r>
              <w:t>%PAGE1</w:t>
            </w:r>
          </w:p>
        </w:tc>
        <w:tc>
          <w:tcPr>
            <w:tcW w:type="dxa" w:w="1728"/>
          </w:tcPr>
          <w:p>
            <w:r>
              <w:t>%GRAPHIC1</w:t>
            </w:r>
          </w:p>
        </w:tc>
        <w:tc>
          <w:tcPr>
            <w:tcW w:type="dxa" w:w="1728"/>
          </w:tcPr>
          <w:p>
            <w:r>
              <w:t>CAPTION:New Window 1</w:t>
            </w:r>
          </w:p>
        </w:tc>
        <w:tc>
          <w:tcPr>
            <w:tcW w:type="dxa" w:w="1728"/>
          </w:tcPr>
          <w:p>
            <w:r>
              <w:t>Caption</w:t>
            </w:r>
          </w:p>
        </w:tc>
        <w:tc>
          <w:tcPr>
            <w:tcW w:type="dxa" w:w="1728"/>
          </w:tcPr>
          <w:p>
            <w:r>
              <w:t>New Window 1 caption in graphic window</w:t>
            </w:r>
          </w:p>
        </w:tc>
      </w:tr>
      <w:tr>
        <w:tc>
          <w:tcPr>
            <w:tcW w:type="dxa" w:w="1728"/>
          </w:tcPr>
          <w:p>
            <w:r>
              <w:t>%PAGE1</w:t>
            </w:r>
          </w:p>
        </w:tc>
        <w:tc>
          <w:tcPr>
            <w:tcW w:type="dxa" w:w="1728"/>
          </w:tcPr>
          <w:p>
            <w:r>
              <w:t>%GRAPHIC1</w:t>
            </w:r>
          </w:p>
        </w:tc>
        <w:tc>
          <w:tcPr>
            <w:tcW w:type="dxa" w:w="1728"/>
          </w:tcPr>
          <w:p>
            <w:r>
              <w:t>CAPTION:New Window 2</w:t>
            </w:r>
          </w:p>
        </w:tc>
        <w:tc>
          <w:tcPr>
            <w:tcW w:type="dxa" w:w="1728"/>
          </w:tcPr>
          <w:p>
            <w:r>
              <w:t>Caption</w:t>
            </w:r>
          </w:p>
        </w:tc>
        <w:tc>
          <w:tcPr>
            <w:tcW w:type="dxa" w:w="1728"/>
          </w:tcPr>
          <w:p>
            <w:r>
              <w:t>New Window 2 caption in graphic window</w:t>
            </w:r>
          </w:p>
        </w:tc>
      </w:tr>
      <w:tr>
        <w:tc>
          <w:tcPr>
            <w:tcW w:type="dxa" w:w="1728"/>
          </w:tcPr>
          <w:p>
            <w:r>
              <w:t>%PAGE1</w:t>
            </w:r>
          </w:p>
        </w:tc>
        <w:tc>
          <w:tcPr>
            <w:tcW w:type="dxa" w:w="1728"/>
          </w:tcPr>
          <w:p>
            <w:r>
              <w:t>%GRAPHIC1</w:t>
            </w:r>
          </w:p>
        </w:tc>
        <w:tc>
          <w:tcPr>
            <w:tcW w:type="dxa" w:w="1728"/>
          </w:tcPr>
          <w:p>
            <w:r>
              <w:t>CAPTION:Plant Add</w:t>
            </w:r>
          </w:p>
        </w:tc>
        <w:tc>
          <w:tcPr>
            <w:tcW w:type="dxa" w:w="1728"/>
          </w:tcPr>
          <w:p>
            <w:r>
              <w:t>Caption</w:t>
            </w:r>
          </w:p>
        </w:tc>
        <w:tc>
          <w:tcPr>
            <w:tcW w:type="dxa" w:w="1728"/>
          </w:tcPr>
          <w:p>
            <w:r>
              <w:t>Plant Add caption in graphic window</w:t>
            </w:r>
          </w:p>
        </w:tc>
      </w:tr>
      <w:tr>
        <w:tc>
          <w:tcPr>
            <w:tcW w:type="dxa" w:w="1728"/>
          </w:tcPr>
          <w:p>
            <w:r>
              <w:t>%PAGE1</w:t>
            </w:r>
          </w:p>
        </w:tc>
        <w:tc>
          <w:tcPr>
            <w:tcW w:type="dxa" w:w="1728"/>
          </w:tcPr>
          <w:p>
            <w:r>
              <w:t>%GRAPHIC1</w:t>
            </w:r>
          </w:p>
        </w:tc>
        <w:tc>
          <w:tcPr>
            <w:tcW w:type="dxa" w:w="1728"/>
          </w:tcPr>
          <w:p>
            <w:r>
              <w:t>FORMNAME:ZIT_RGPNRGP_SF</w:t>
            </w:r>
          </w:p>
        </w:tc>
        <w:tc>
          <w:tcPr>
            <w:tcW w:type="dxa" w:w="1728"/>
          </w:tcPr>
          <w:p>
            <w:r>
              <w:t>Form Name</w:t>
            </w:r>
          </w:p>
        </w:tc>
        <w:tc>
          <w:tcPr>
            <w:tcW w:type="dxa" w:w="1728"/>
          </w:tcPr>
          <w:p>
            <w:r>
              <w:t>Smartform form name</w:t>
            </w:r>
          </w:p>
        </w:tc>
      </w:tr>
      <w:tr>
        <w:tc>
          <w:tcPr>
            <w:tcW w:type="dxa" w:w="1728"/>
          </w:tcPr>
          <w:p>
            <w:r>
              <w:t>%PAGE1</w:t>
            </w:r>
          </w:p>
        </w:tc>
        <w:tc>
          <w:tcPr>
            <w:tcW w:type="dxa" w:w="1728"/>
          </w:tcPr>
          <w:p>
            <w:r>
              <w:t>%GRAPHIC1</w:t>
            </w:r>
          </w:p>
        </w:tc>
        <w:tc>
          <w:tcPr>
            <w:tcW w:type="dxa" w:w="1728"/>
          </w:tcPr>
          <w:p>
            <w:r>
              <w:t>NAME:%LTYPE1</w:t>
            </w:r>
          </w:p>
        </w:tc>
        <w:tc>
          <w:tcPr>
            <w:tcW w:type="dxa" w:w="1728"/>
          </w:tcPr>
          <w:p>
            <w:r>
              <w:t>Name</w:t>
            </w:r>
          </w:p>
        </w:tc>
        <w:tc>
          <w:tcPr>
            <w:tcW w:type="dxa" w:w="1728"/>
          </w:tcPr>
          <w:p>
            <w:r>
              <w:t>Name element in graphic window</w:t>
            </w:r>
          </w:p>
        </w:tc>
      </w:tr>
      <w:tr>
        <w:tc>
          <w:tcPr>
            <w:tcW w:type="dxa" w:w="1728"/>
          </w:tcPr>
          <w:p>
            <w:r>
              <w:t>%PAGE1</w:t>
            </w:r>
          </w:p>
        </w:tc>
        <w:tc>
          <w:tcPr>
            <w:tcW w:type="dxa" w:w="1728"/>
          </w:tcPr>
          <w:p>
            <w:r>
              <w:t>%GRAPHIC1</w:t>
            </w:r>
          </w:p>
        </w:tc>
        <w:tc>
          <w:tcPr>
            <w:tcW w:type="dxa" w:w="1728"/>
          </w:tcPr>
          <w:p>
            <w:r>
              <w:t>NAME:%LTYPE2</w:t>
            </w:r>
          </w:p>
        </w:tc>
        <w:tc>
          <w:tcPr>
            <w:tcW w:type="dxa" w:w="1728"/>
          </w:tcPr>
          <w:p>
            <w:r>
              <w:t>Name</w:t>
            </w:r>
          </w:p>
        </w:tc>
        <w:tc>
          <w:tcPr>
            <w:tcW w:type="dxa" w:w="1728"/>
          </w:tcPr>
          <w:p>
            <w:r>
              <w:t>Name element in graphic window</w:t>
            </w:r>
          </w:p>
        </w:tc>
      </w:tr>
      <w:tr>
        <w:tc>
          <w:tcPr>
            <w:tcW w:type="dxa" w:w="1728"/>
          </w:tcPr>
          <w:p>
            <w:r>
              <w:t>%PAGE1</w:t>
            </w:r>
          </w:p>
        </w:tc>
        <w:tc>
          <w:tcPr>
            <w:tcW w:type="dxa" w:w="1728"/>
          </w:tcPr>
          <w:p>
            <w:r>
              <w:t>%GRAPHIC1</w:t>
            </w:r>
          </w:p>
        </w:tc>
        <w:tc>
          <w:tcPr>
            <w:tcW w:type="dxa" w:w="1728"/>
          </w:tcPr>
          <w:p>
            <w:r>
              <w:t>NAME:LUMINOUS</w:t>
            </w:r>
          </w:p>
        </w:tc>
        <w:tc>
          <w:tcPr>
            <w:tcW w:type="dxa" w:w="1728"/>
          </w:tcPr>
          <w:p>
            <w:r>
              <w:t>Name</w:t>
            </w:r>
          </w:p>
        </w:tc>
        <w:tc>
          <w:tcPr>
            <w:tcW w:type="dxa" w:w="1728"/>
          </w:tcPr>
          <w:p>
            <w:r>
              <w:t>Name element in graphic window</w:t>
            </w:r>
          </w:p>
        </w:tc>
      </w:tr>
    </w:tbl>
    <w:p>
      <w:bookmarkStart w:id="9" w:name="sec_9"/>
      <w:pPr>
        <w:pStyle w:val="Heading1"/>
      </w:pPr>
      <w:r>
        <w:t>9. Smartform Details</w:t>
      </w:r>
      <w:bookmarkEnd w:id="9"/>
    </w:p>
    <w:p>
      <w:r>
        <w:t>The SmartForm described is structured around the form name ZIT_RGPNRGP_SF and is organized on a single page, %PAGE1. The form is composed of several windows and a graphic section, each serving distinct purposes and utilizing specific fields, tables, and ABAP code to achieve their functionality.</w:t>
      </w:r>
    </w:p>
    <w:p>
      <w:r>
        <w:t>Form Name: ZIT_RGPNRGP_SF</w:t>
      </w:r>
    </w:p>
    <w:p>
      <w:r>
        <w:t>This is the main SmartForm object, referenced throughout all windows and elements.</w:t>
      </w:r>
    </w:p>
    <w:p>
      <w:r>
        <w:t>Page: %PAGE1</w:t>
      </w:r>
    </w:p>
    <w:p>
      <w:r>
        <w:t>All windows and graphical elements are placed on this page, providing a unified layout for the form's content.</w:t>
      </w:r>
    </w:p>
    <w:p>
      <w:r>
        <w:t>Window: %GRAPHIC1</w:t>
      </w:r>
    </w:p>
    <w:p>
      <w:r>
        <w:t>This window is dedicated to graphical content, such as images or logos, and does not contain any fields, tables, or ABAP code. Its primary purpose is to enhance the visual presentation of the SmartForm, supporting branding or informational needs.</w:t>
      </w:r>
    </w:p>
    <w:p>
      <w:r>
        <w:t>Window: %WINDOW2</w:t>
      </w:r>
    </w:p>
    <w:p>
      <w:r>
        <w:t>%WINDOW2 is designed to handle the display and processing of gate pass information. It utilizes the following fields: BREAK-POINT (for debugging), WA_DISPLAY_2-PERNR (personnel number), and WA_DISPLAY_2-TRAN_TYPE (transaction type). The tables T001P (plant-related information) and ZIT_RGPNRGP (gate pass records) are accessed. The ABAP code in this window includes logic to process serial numbers by removing leading zeros and selecting corresponding records from ZIT_RGPNRGP. There is also conditional logic to determine the type of gate pass (RETURNABLE or NON RETURNABLE) based on WA_DISPLAY_2-TRAN_TYPE. Additionally, commented-out code suggests potential retrieval of department descriptions from T001P using personnel numbers.</w:t>
      </w:r>
    </w:p>
    <w:p>
      <w:r>
        <w:t>Window: %NEWWINDOW3</w:t>
      </w:r>
    </w:p>
    <w:p>
      <w:r>
        <w:t>%NEWWINDOW3 is responsible for handling and displaying personnel and location data. It uses fields such as BREAK-POINT, T001W-ADRNR (address number from plant table), WA_DISPLAY_2-PERNR, WA_DISPLAY_2-TRAN_TYPE, and WA_DISPLAY_3-WERKS (plant code). The tables ADRC (address data), T001P (personnel data), and T001W (plant data) are referenced. The ABAP code includes logic to determine the gate pass type based on WA_DISPLAY_2-TRAN_TYPE and retrieves address information from ADRC using the address number from T001W. There are also commented-out sections for debugging and for retrieving department descriptions from T001P.</w:t>
      </w:r>
    </w:p>
    <w:p>
      <w:r>
        <w:t>Window: %WINDOW1</w:t>
      </w:r>
    </w:p>
    <w:p>
      <w:r>
        <w:t>%WINDOW1 is focused on displaying vendor and organizational data. It uses fields from the WA_DISPLAY structure, including LIFNR (vendor number), NAME1 (vendor name), POSTING_DATE, REMARK, SL_NO (serial number), SPECIAL_I, VECHILE_NO, VENDOR_CST, VENDOR_LST, VORNA, WERKS (plant), and BTRTL (personnel area). The window interacts with tables LFA1 (vendor master), T001P (personnel area), and T001W (plant master). The ABAP code performs zero-padding of the vendor number to a length of 10, retrieves the plant name from T001W based on the plant code, and fetches vendor address details from LFA1 using the padded vendor number. It also retrieves the department description from T001P using the personnel area. BREAK-POINT is used for debugging.</w:t>
      </w:r>
    </w:p>
    <w:p>
      <w:r>
        <w:t>Window: MAIN</w:t>
      </w:r>
    </w:p>
    <w:p>
      <w:r>
        <w:t>The MAIN window is the primary processing area for displaying and calculating material data. It uses fields such as SFSY-DATE (system date), SFSY-TIME (system time), SY-SUBRC (return code), and fields from the WA_DISPLAY structure: AMOUNT, MAKTX (material description), MATNR (material number), MSEHT (unit of measure), WESCH (weight), and WA_DISPLAY_1-SL_NO (sequence number). The ABAP code checks SY-SUBRC to ensure successful operations, reads entries from the internal table IT_DISPLAY into wa_display_1 based on SL_NO, and calculates running totals for V_TOTAL and V_SUBTOTAL using WA_DISPLAY-AMOUNT. BREAK-POINT is present for debugging but commented out.</w:t>
      </w:r>
    </w:p>
    <w:p>
      <w:r>
        <w:t>Graphic: %GRAPHIC1</w:t>
      </w:r>
    </w:p>
    <w:p>
      <w:r>
        <w:t>This graphic section is referenced in the form and is associated with the %GRAPHIC1 window, serving as a static graphical element for the form.</w:t>
      </w:r>
    </w:p>
    <w:p>
      <w:r>
        <w:t>Captions and Elements</w:t>
      </w:r>
    </w:p>
    <w:p>
      <w:r>
        <w:t>Each window and graphic includes multiple captions, such as "Footer," "Header," "Main Area," and various program lines, columns, and text elements, which help organize the layout and content within each window. These captions are used to structure the form visually and functionally.</w:t>
      </w:r>
    </w:p>
    <w:p>
      <w:r>
        <w:t>Fields and Tables</w:t>
      </w:r>
    </w:p>
    <w:p>
      <w:r>
        <w:t>Fields are distributed across the windows according to their functional requirements, with some fields (like BREAK-POINT) used for debugging and others for data display and processing. Tables are referenced in ABAP code for data retrieval and manipulation, supporting the form's dynamic content.</w:t>
      </w:r>
    </w:p>
    <w:p>
      <w:r>
        <w:t>ABAP Code</w:t>
      </w:r>
    </w:p>
    <w:p>
      <w:r>
        <w:t>The ABAP code embedded in the windows is responsible for data processing, retrieval, formatting, and conditional logic. It includes operations such as zero-padding, conditional checks, data selection from tables, and running total calculations. Commented-out code indicates areas considered for debugging or future enhancements.</w:t>
      </w:r>
    </w:p>
    <w:p>
      <w:r>
        <w:t>Overall, the SmartForm is structured to provide a comprehensive solution for displaying gate pass, vendor, personnel, plant, and material information, with each window and element serving a specific role in the form's layout and data processing logic.</w:t>
      </w:r>
    </w:p>
    <w:p>
      <w:bookmarkStart w:id="10" w:name="sec_10"/>
      <w:pPr>
        <w:pStyle w:val="Heading1"/>
      </w:pPr>
      <w:r>
        <w:t>10. User Interface Details</w:t>
      </w:r>
      <w:bookmarkEnd w:id="1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Field Name</w:t>
            </w:r>
          </w:p>
        </w:tc>
        <w:tc>
          <w:tcPr>
            <w:tcW w:type="dxa" w:w="2160"/>
          </w:tcPr>
          <w:p>
            <w:r>
              <w:t>Source (Table/Structure)</w:t>
            </w:r>
          </w:p>
        </w:tc>
        <w:tc>
          <w:tcPr>
            <w:tcW w:type="dxa" w:w="2160"/>
          </w:tcPr>
          <w:p>
            <w:r>
              <w:t>Default Value</w:t>
            </w:r>
          </w:p>
        </w:tc>
        <w:tc>
          <w:tcPr>
            <w:tcW w:type="dxa" w:w="2160"/>
          </w:tcPr>
          <w:p>
            <w:r>
              <w:t>Description</w:t>
            </w:r>
          </w:p>
        </w:tc>
      </w:tr>
      <w:tr>
        <w:tc>
          <w:tcPr>
            <w:tcW w:type="dxa" w:w="2160"/>
          </w:tcPr>
          <w:p>
            <w:r/>
          </w:p>
        </w:tc>
        <w:tc>
          <w:tcPr>
            <w:tcW w:type="dxa" w:w="2160"/>
          </w:tcPr>
          <w:p>
            <w:r/>
          </w:p>
        </w:tc>
        <w:tc>
          <w:tcPr>
            <w:tcW w:type="dxa" w:w="2160"/>
          </w:tcPr>
          <w:p>
            <w:r/>
          </w:p>
        </w:tc>
        <w:tc>
          <w:tcPr>
            <w:tcW w:type="dxa" w:w="2160"/>
          </w:tcPr>
          <w:p>
            <w:r/>
          </w:p>
        </w:tc>
      </w:tr>
    </w:tbl>
    <w:p>
      <w:bookmarkStart w:id="11" w:name="sec_11"/>
      <w:pPr>
        <w:pStyle w:val="Heading1"/>
      </w:pPr>
      <w:r>
        <w:t>11. Processing Logic &amp; Control Flow</w:t>
      </w:r>
      <w:bookmarkEnd w:id="11"/>
    </w:p>
    <w:p>
      <w:r>
        <w:t>- The SmartForm execution begins on %PAGE1, which contains several windows: %GRAPHIC1, %WINDOW2, %NEWWINDOW3, %WINDOW1, and MAIN.</w:t>
      </w:r>
    </w:p>
    <w:p>
      <w:r>
        <w:t>- In the %GRAPHIC1 window, no ABAP code or data processing occurs; it is reserved for displaying static graphical content such as images or logos.</w:t>
      </w:r>
    </w:p>
    <w:p>
      <w:r>
        <w:t>- The %WINDOW2 window processes gate pass information:</w:t>
      </w:r>
    </w:p>
    <w:p>
      <w:r>
        <w:t>- It manipulates the serial number (SL_NO) by removing leading zeros.</w:t>
      </w:r>
    </w:p>
    <w:p>
      <w:r>
        <w:t>- It selects records from the ZIT_RGPNRGP table where the serial number matches the processed value.</w:t>
      </w:r>
    </w:p>
    <w:p>
      <w:r>
        <w:t>- Conditional logic checks the transaction type (WA_DISPLAY_2-TRAN_TYPE):</w:t>
      </w:r>
    </w:p>
    <w:p>
      <w:r>
        <w:t>- If 'RGP', sets the type as 'RETURNABLE GATE PASS'.</w:t>
      </w:r>
    </w:p>
    <w:p>
      <w:r>
        <w:t>- If 'NRGP', sets the type as 'NON RETURNABLE GATE PASS'.</w:t>
      </w:r>
    </w:p>
    <w:p>
      <w:r>
        <w:t>- There is commented-out code for potentially retrieving department descriptions from T001P based on personnel numbers.</w:t>
      </w:r>
    </w:p>
    <w:p>
      <w:r>
        <w:t>- The %NEWWINDOW3 window handles personnel and location data:</w:t>
      </w:r>
    </w:p>
    <w:p>
      <w:r>
        <w:t>- Conditional logic determines the gate pass type based on WA_DISPLAY_2-TRAN_TYPE, similar to %WINDOW2.</w:t>
      </w:r>
    </w:p>
    <w:p>
      <w:r>
        <w:t>- Retrieves the plant address number (ADRNR) from T001W using the plant code (WA_DISPLAY_3-WERKS).</w:t>
      </w:r>
    </w:p>
    <w:p>
      <w:r>
        <w:t>- Uses the address number to fetch address details (NAME1, CITY1, STREET, SORT1, SORT2) from the ADRC table.</w:t>
      </w:r>
    </w:p>
    <w:p>
      <w:r>
        <w:t>- Contains commented-out code for debugging and for retrieving department descriptions from T001P.</w:t>
      </w:r>
    </w:p>
    <w:p>
      <w:r>
        <w:t>- The %WINDOW1 window displays vendor and organizational data:</w:t>
      </w:r>
    </w:p>
    <w:p>
      <w:r>
        <w:t>- Retrieves the plant name from T001W using the plant code (WA_DISPLAY-WERKS).</w:t>
      </w:r>
    </w:p>
    <w:p>
      <w:r>
        <w:t>- Pads the vendor number (LIFNR) with leading zeros to a length of 10.</w:t>
      </w:r>
    </w:p>
    <w:p>
      <w:r>
        <w:t>- Fetches vendor address details (NAME1, NAME2, ORT01) from LFA1 using the padded vendor number.</w:t>
      </w:r>
    </w:p>
    <w:p>
      <w:r>
        <w:t>- Retrieves the department description from T001P using the personnel area (WA_DISPLAY-BTRTL).</w:t>
      </w:r>
    </w:p>
    <w:p>
      <w:r>
        <w:t>- Includes commented-out BREAK-POINT statements for debugging.</w:t>
      </w:r>
    </w:p>
    <w:p>
      <w:r>
        <w:t>- The MAIN window manages material data display and calculations:</w:t>
      </w:r>
    </w:p>
    <w:p>
      <w:r>
        <w:t>- Checks the result of previous operations using SY-SUBRC.</w:t>
      </w:r>
    </w:p>
    <w:p>
      <w:r>
        <w:t>- If successful, clears the work area wa_display_1 and reads entries from IT_DISPLAY into wa_display_1 based on SL_NO.</w:t>
      </w:r>
    </w:p>
    <w:p>
      <w:r>
        <w:t>- Increments a counter S.</w:t>
      </w:r>
    </w:p>
    <w:p>
      <w:r>
        <w:t>- Calculates the total amount (V_TOTAL) from WA_DISPLAY-AMOUNT and accumulates it into V_SUBTOTAL.</w:t>
      </w:r>
    </w:p>
    <w:p>
      <w:r>
        <w:t>- Contains commented-out BREAK-POINT statements for debugging.</w:t>
      </w:r>
    </w:p>
    <w:p>
      <w:bookmarkStart w:id="12" w:name="sec_12"/>
      <w:pPr>
        <w:pStyle w:val="Heading1"/>
      </w:pPr>
      <w:r>
        <w:t>12. Detailed Logic Block Descriptions</w:t>
      </w:r>
      <w:bookmarkEnd w:id="12"/>
    </w:p>
    <w:p>
      <w:bookmarkStart w:id="13" w:name="sec_13"/>
      <w:pPr>
        <w:pStyle w:val="Heading1"/>
      </w:pPr>
      <w:r>
        <w:t>13. Output Details</w:t>
      </w:r>
      <w:bookmarkEnd w:id="13"/>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p>
        </w:tc>
        <w:tc>
          <w:tcPr>
            <w:tcW w:type="dxa" w:w="1440"/>
          </w:tcPr>
          <w:p>
            <w:r>
              <w:t>Output Type</w:t>
            </w:r>
          </w:p>
        </w:tc>
        <w:tc>
          <w:tcPr>
            <w:tcW w:type="dxa" w:w="1440"/>
          </w:tcPr>
          <w:p>
            <w:r>
              <w:t>Format/Layout</w:t>
            </w:r>
          </w:p>
        </w:tc>
        <w:tc>
          <w:tcPr>
            <w:tcW w:type="dxa" w:w="1440"/>
          </w:tcPr>
          <w:p>
            <w:r>
              <w:t>Output Destination</w:t>
            </w:r>
          </w:p>
        </w:tc>
        <w:tc>
          <w:tcPr>
            <w:tcW w:type="dxa" w:w="1440"/>
          </w:tcPr>
          <w:p>
            <w:r>
              <w:t>Description</w:t>
            </w:r>
          </w:p>
        </w:tc>
        <w:tc>
          <w:tcPr>
            <w:tcW w:type="dxa" w:w="1440"/>
          </w:tcPr>
          <w:p>
            <w:r/>
          </w:p>
        </w:tc>
      </w:tr>
      <w:tr>
        <w:tc>
          <w:tcPr>
            <w:tcW w:type="dxa" w:w="1440"/>
          </w:tcPr>
          <w:p>
            <w:r/>
          </w:p>
        </w:tc>
        <w:tc>
          <w:tcPr>
            <w:tcW w:type="dxa" w:w="1440"/>
          </w:tcPr>
          <w:p>
            <w:r>
              <w:t>-------------</w:t>
            </w:r>
          </w:p>
        </w:tc>
        <w:tc>
          <w:tcPr>
            <w:tcW w:type="dxa" w:w="1440"/>
          </w:tcPr>
          <w:p>
            <w:r>
              <w:t>--------------</w:t>
            </w:r>
          </w:p>
        </w:tc>
        <w:tc>
          <w:tcPr>
            <w:tcW w:type="dxa" w:w="1440"/>
          </w:tcPr>
          <w:p>
            <w:r>
              <w:t>--------------------</w:t>
            </w:r>
          </w:p>
        </w:tc>
        <w:tc>
          <w:tcPr>
            <w:tcW w:type="dxa" w:w="1440"/>
          </w:tcPr>
          <w:p>
            <w:r>
              <w:t>-------------</w:t>
            </w:r>
          </w:p>
        </w:tc>
        <w:tc>
          <w:tcPr>
            <w:tcW w:type="dxa" w:w="1440"/>
          </w:tcPr>
          <w:p>
            <w:r/>
          </w:p>
        </w:tc>
      </w:tr>
    </w:tbl>
    <w:p>
      <w:bookmarkStart w:id="14" w:name="sec_14"/>
      <w:pPr>
        <w:pStyle w:val="Heading1"/>
      </w:pPr>
      <w:r>
        <w:t>14. Enhancements &amp; Modifications</w:t>
      </w:r>
      <w:bookmarkEnd w:id="14"/>
    </w:p>
    <w:tbl>
      <w:tblPr>
        <w:tblStyle w:val="LightList"/>
        <w:tblW w:type="auto" w:w="0"/>
        <w:tblLook w:firstColumn="1" w:firstRow="1" w:lastColumn="0" w:lastRow="0" w:noHBand="0" w:noVBand="1" w:val="04A0"/>
      </w:tblPr>
      <w:tblGrid>
        <w:gridCol w:w="1728"/>
        <w:gridCol w:w="1728"/>
        <w:gridCol w:w="1728"/>
        <w:gridCol w:w="1728"/>
        <w:gridCol w:w="1728"/>
      </w:tblGrid>
      <w:tr>
        <w:tc>
          <w:tcPr>
            <w:tcW w:type="dxa" w:w="1728"/>
          </w:tcPr>
          <w:p>
            <w:r>
              <w:t xml:space="preserve">Type </w:t>
            </w:r>
          </w:p>
        </w:tc>
        <w:tc>
          <w:tcPr>
            <w:tcW w:type="dxa" w:w="1728"/>
          </w:tcPr>
          <w:p>
            <w:r>
              <w:t xml:space="preserve"> Name </w:t>
            </w:r>
          </w:p>
        </w:tc>
        <w:tc>
          <w:tcPr>
            <w:tcW w:type="dxa" w:w="1728"/>
          </w:tcPr>
          <w:p>
            <w:r>
              <w:t xml:space="preserve"> Impacted Object </w:t>
            </w:r>
          </w:p>
        </w:tc>
        <w:tc>
          <w:tcPr>
            <w:tcW w:type="dxa" w:w="1728"/>
          </w:tcPr>
          <w:p>
            <w:r>
              <w:t xml:space="preserve"> Location </w:t>
            </w:r>
          </w:p>
        </w:tc>
        <w:tc>
          <w:tcPr>
            <w:tcW w:type="dxa" w:w="1728"/>
          </w:tcPr>
          <w:p>
            <w:r>
              <w:t xml:space="preserve"> Description</w:t>
            </w:r>
          </w:p>
        </w:tc>
      </w:tr>
      <w:tr>
        <w:tc>
          <w:tcPr>
            <w:tcW w:type="dxa" w:w="1728"/>
          </w:tcPr>
          <w:p>
            <w:r>
              <w:t xml:space="preserve">--- </w:t>
            </w:r>
          </w:p>
        </w:tc>
        <w:tc>
          <w:tcPr>
            <w:tcW w:type="dxa" w:w="1728"/>
          </w:tcPr>
          <w:p>
            <w:r>
              <w:t xml:space="preserve"> --- </w:t>
            </w:r>
          </w:p>
        </w:tc>
        <w:tc>
          <w:tcPr>
            <w:tcW w:type="dxa" w:w="1728"/>
          </w:tcPr>
          <w:p>
            <w:r>
              <w:t xml:space="preserve"> --- </w:t>
            </w:r>
          </w:p>
        </w:tc>
        <w:tc>
          <w:tcPr>
            <w:tcW w:type="dxa" w:w="1728"/>
          </w:tcPr>
          <w:p>
            <w:r>
              <w:t xml:space="preserve"> --- </w:t>
            </w:r>
          </w:p>
        </w:tc>
        <w:tc>
          <w:tcPr>
            <w:tcW w:type="dxa" w:w="1728"/>
          </w:tcPr>
          <w:p>
            <w:r>
              <w:t xml:space="preserve"> ---</w:t>
            </w:r>
          </w:p>
        </w:tc>
      </w:tr>
    </w:tbl>
    <w:p>
      <w:bookmarkStart w:id="15" w:name="sec_15"/>
      <w:pPr>
        <w:pStyle w:val="Heading1"/>
      </w:pPr>
      <w:r>
        <w:t>15. Flow Diagram</w:t>
      </w:r>
      <w:bookmarkEnd w:id="15"/>
    </w:p>
    <w:p>
      <w:r>
        <w:drawing>
          <wp:inline xmlns:a="http://schemas.openxmlformats.org/drawingml/2006/main" xmlns:pic="http://schemas.openxmlformats.org/drawingml/2006/picture">
            <wp:extent cx="5029200" cy="3457575"/>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457575"/>
                    </a:xfrm>
                    <a:prstGeom prst="rect"/>
                  </pic:spPr>
                </pic:pic>
              </a:graphicData>
            </a:graphic>
          </wp:inline>
        </w:drawing>
      </w:r>
    </w:p>
    <w:p>
      <w:r>
        <w:t>Start -&gt; No Relevant Logic -&gt; End</w:t>
      </w:r>
    </w:p>
    <w:p>
      <w:bookmarkStart w:id="16" w:name="sec_16"/>
      <w:pPr>
        <w:pStyle w:val="Heading1"/>
      </w:pPr>
      <w:r>
        <w:t>16. Error Handling &amp; Logging</w:t>
      </w:r>
      <w:bookmarkEnd w:id="16"/>
    </w:p>
    <w:p>
      <w:bookmarkStart w:id="17" w:name="sec_17"/>
      <w:pPr>
        <w:pStyle w:val="Heading1"/>
      </w:pPr>
      <w:r>
        <w:t>17. Performance Considerations</w:t>
      </w:r>
      <w:bookmarkEnd w:id="17"/>
    </w:p>
    <w:p>
      <w:bookmarkStart w:id="18" w:name="sec_18"/>
      <w:pPr>
        <w:pStyle w:val="Heading1"/>
      </w:pPr>
      <w:r>
        <w:t>18. Security &amp; Authorizations</w:t>
      </w:r>
      <w:bookmarkEnd w:id="18"/>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 xml:space="preserve">Object/Check Type </w:t>
            </w:r>
          </w:p>
        </w:tc>
        <w:tc>
          <w:tcPr>
            <w:tcW w:type="dxa" w:w="2160"/>
          </w:tcPr>
          <w:p>
            <w:r>
              <w:t xml:space="preserve"> Name </w:t>
            </w:r>
          </w:p>
        </w:tc>
        <w:tc>
          <w:tcPr>
            <w:tcW w:type="dxa" w:w="2160"/>
          </w:tcPr>
          <w:p>
            <w:r>
              <w:t xml:space="preserve"> Check Logic/Location </w:t>
            </w:r>
          </w:p>
        </w:tc>
        <w:tc>
          <w:tcPr>
            <w:tcW w:type="dxa" w:w="2160"/>
          </w:tcPr>
          <w:p>
            <w:r>
              <w:t xml:space="preserve"> Description</w:t>
            </w:r>
          </w:p>
        </w:tc>
      </w:tr>
      <w:tr>
        <w:tc>
          <w:tcPr>
            <w:tcW w:type="dxa" w:w="2160"/>
          </w:tcPr>
          <w:p>
            <w:r>
              <w:t xml:space="preserve">--- </w:t>
            </w:r>
          </w:p>
        </w:tc>
        <w:tc>
          <w:tcPr>
            <w:tcW w:type="dxa" w:w="2160"/>
          </w:tcPr>
          <w:p>
            <w:r>
              <w:t xml:space="preserve"> --- </w:t>
            </w:r>
          </w:p>
        </w:tc>
        <w:tc>
          <w:tcPr>
            <w:tcW w:type="dxa" w:w="2160"/>
          </w:tcPr>
          <w:p>
            <w:r>
              <w:t xml:space="preserve"> --- </w:t>
            </w:r>
          </w:p>
        </w:tc>
        <w:tc>
          <w:tcPr>
            <w:tcW w:type="dxa" w:w="2160"/>
          </w:tcPr>
          <w:p>
            <w:r>
              <w:t xml:space="preserve"> ---</w:t>
            </w:r>
          </w:p>
        </w:tc>
      </w:tr>
    </w:tbl>
    <w:p>
      <w:bookmarkStart w:id="19" w:name="sec_19"/>
      <w:pPr>
        <w:pStyle w:val="Heading1"/>
      </w:pPr>
      <w:r>
        <w:t>19. Test Scenario</w:t>
      </w:r>
      <w:bookmarkEnd w:id="19"/>
    </w:p>
    <w:tbl>
      <w:tblPr>
        <w:tblStyle w:val="LightList"/>
        <w:tblW w:type="auto" w:w="0"/>
        <w:tblLook w:firstColumn="1" w:firstRow="1" w:lastColumn="0" w:lastRow="0" w:noHBand="0" w:noVBand="1" w:val="04A0"/>
      </w:tblPr>
      <w:tblGrid>
        <w:gridCol w:w="1440"/>
        <w:gridCol w:w="1440"/>
        <w:gridCol w:w="1440"/>
        <w:gridCol w:w="1440"/>
        <w:gridCol w:w="1440"/>
        <w:gridCol w:w="1440"/>
      </w:tblGrid>
      <w:tr>
        <w:tc>
          <w:tcPr>
            <w:tcW w:type="dxa" w:w="1440"/>
          </w:tcPr>
          <w:p>
            <w:r>
              <w:t>Test Case</w:t>
            </w:r>
          </w:p>
        </w:tc>
        <w:tc>
          <w:tcPr>
            <w:tcW w:type="dxa" w:w="1440"/>
          </w:tcPr>
          <w:p>
            <w:r>
              <w:t>Objective</w:t>
            </w:r>
          </w:p>
        </w:tc>
        <w:tc>
          <w:tcPr>
            <w:tcW w:type="dxa" w:w="1440"/>
          </w:tcPr>
          <w:p>
            <w:r>
              <w:t>Input Data</w:t>
            </w:r>
          </w:p>
        </w:tc>
        <w:tc>
          <w:tcPr>
            <w:tcW w:type="dxa" w:w="1440"/>
          </w:tcPr>
          <w:p>
            <w:r>
              <w:t>Expected Output</w:t>
            </w:r>
          </w:p>
        </w:tc>
        <w:tc>
          <w:tcPr>
            <w:tcW w:type="dxa" w:w="1440"/>
          </w:tcPr>
          <w:p>
            <w:r>
              <w:t>Actual Result/Status</w:t>
            </w:r>
          </w:p>
        </w:tc>
        <w:tc>
          <w:tcPr>
            <w:tcW w:type="dxa" w:w="1440"/>
          </w:tcPr>
          <w:p>
            <w:r>
              <w:t>Sign-off/Comments</w:t>
            </w:r>
          </w:p>
        </w:tc>
      </w:tr>
      <w:tr>
        <w:tc>
          <w:tcPr>
            <w:tcW w:type="dxa" w:w="1440"/>
          </w:tcPr>
          <w:p>
            <w:r>
              <w:t>TC01: Serial Number Processing</w:t>
            </w:r>
          </w:p>
        </w:tc>
        <w:tc>
          <w:tcPr>
            <w:tcW w:type="dxa" w:w="1440"/>
          </w:tcPr>
          <w:p>
            <w:r>
              <w:t>Verify serial number is processed by removing leading zeros and fetching correct gate pass record</w:t>
            </w:r>
          </w:p>
        </w:tc>
        <w:tc>
          <w:tcPr>
            <w:tcW w:type="dxa" w:w="1440"/>
          </w:tcPr>
          <w:p>
            <w:r>
              <w:t>SL_NO = '0000012345' in WA_DISPLAY_2, ZIT_RGPNRGP contains SL_NO = '12345'</w:t>
            </w:r>
          </w:p>
        </w:tc>
        <w:tc>
          <w:tcPr>
            <w:tcW w:type="dxa" w:w="1440"/>
          </w:tcPr>
          <w:p>
            <w:r>
              <w:t>IT_DISPLAY populated with record where SL_NO = '12345'</w:t>
            </w:r>
          </w:p>
        </w:tc>
        <w:tc>
          <w:tcPr>
            <w:tcW w:type="dxa" w:w="1440"/>
          </w:tcPr>
          <w:p>
            <w:r>
              <w:t>Pending</w:t>
            </w:r>
          </w:p>
        </w:tc>
        <w:tc>
          <w:tcPr>
            <w:tcW w:type="dxa" w:w="1440"/>
          </w:tcPr>
          <w:p>
            <w:r/>
          </w:p>
        </w:tc>
      </w:tr>
      <w:tr>
        <w:tc>
          <w:tcPr>
            <w:tcW w:type="dxa" w:w="1440"/>
          </w:tcPr>
          <w:p>
            <w:r>
              <w:t>TC02: Gate Pass Type Determination (RGP)</w:t>
            </w:r>
          </w:p>
        </w:tc>
        <w:tc>
          <w:tcPr>
            <w:tcW w:type="dxa" w:w="1440"/>
          </w:tcPr>
          <w:p>
            <w:r>
              <w:t>Ensure correct gate pass type is set for 'RGP' transaction</w:t>
            </w:r>
          </w:p>
        </w:tc>
        <w:tc>
          <w:tcPr>
            <w:tcW w:type="dxa" w:w="1440"/>
          </w:tcPr>
          <w:p>
            <w:r>
              <w:t>WA_DISPLAY_2-TRAN_TYPE = 'RGP'</w:t>
            </w:r>
          </w:p>
        </w:tc>
        <w:tc>
          <w:tcPr>
            <w:tcW w:type="dxa" w:w="1440"/>
          </w:tcPr>
          <w:p>
            <w:r>
              <w:t>V_RGPNRGP = 'RETURNABLE GATE PASS'</w:t>
            </w:r>
          </w:p>
        </w:tc>
        <w:tc>
          <w:tcPr>
            <w:tcW w:type="dxa" w:w="1440"/>
          </w:tcPr>
          <w:p>
            <w:r>
              <w:t>Pending</w:t>
            </w:r>
          </w:p>
        </w:tc>
        <w:tc>
          <w:tcPr>
            <w:tcW w:type="dxa" w:w="1440"/>
          </w:tcPr>
          <w:p>
            <w:r/>
          </w:p>
        </w:tc>
      </w:tr>
      <w:tr>
        <w:tc>
          <w:tcPr>
            <w:tcW w:type="dxa" w:w="1440"/>
          </w:tcPr>
          <w:p>
            <w:r>
              <w:t>TC03: Gate Pass Type Determination (NRGP)</w:t>
            </w:r>
          </w:p>
        </w:tc>
        <w:tc>
          <w:tcPr>
            <w:tcW w:type="dxa" w:w="1440"/>
          </w:tcPr>
          <w:p>
            <w:r>
              <w:t>Ensure correct gate pass type is set for 'NRGP' transaction</w:t>
            </w:r>
          </w:p>
        </w:tc>
        <w:tc>
          <w:tcPr>
            <w:tcW w:type="dxa" w:w="1440"/>
          </w:tcPr>
          <w:p>
            <w:r>
              <w:t>WA_DISPLAY_2-TRAN_TYPE = 'NRGP'</w:t>
            </w:r>
          </w:p>
        </w:tc>
        <w:tc>
          <w:tcPr>
            <w:tcW w:type="dxa" w:w="1440"/>
          </w:tcPr>
          <w:p>
            <w:r>
              <w:t>V_RGPNRGP = 'NON RETURNABLE GATE PASS'</w:t>
            </w:r>
          </w:p>
        </w:tc>
        <w:tc>
          <w:tcPr>
            <w:tcW w:type="dxa" w:w="1440"/>
          </w:tcPr>
          <w:p>
            <w:r>
              <w:t>Pending</w:t>
            </w:r>
          </w:p>
        </w:tc>
        <w:tc>
          <w:tcPr>
            <w:tcW w:type="dxa" w:w="1440"/>
          </w:tcPr>
          <w:p>
            <w:r/>
          </w:p>
        </w:tc>
      </w:tr>
      <w:tr>
        <w:tc>
          <w:tcPr>
            <w:tcW w:type="dxa" w:w="1440"/>
          </w:tcPr>
          <w:p>
            <w:r>
              <w:t>TC04: Plant Address Retrieval</w:t>
            </w:r>
          </w:p>
        </w:tc>
        <w:tc>
          <w:tcPr>
            <w:tcW w:type="dxa" w:w="1440"/>
          </w:tcPr>
          <w:p>
            <w:r>
              <w:t>Validate plant address is fetched correctly from ADRC via T001W</w:t>
            </w:r>
          </w:p>
        </w:tc>
        <w:tc>
          <w:tcPr>
            <w:tcW w:type="dxa" w:w="1440"/>
          </w:tcPr>
          <w:p>
            <w:r>
              <w:t>WA_DISPLAY_3-WERKS = valid plant, T001W contains ADRNR, ADRC contains address</w:t>
            </w:r>
          </w:p>
        </w:tc>
        <w:tc>
          <w:tcPr>
            <w:tcW w:type="dxa" w:w="1440"/>
          </w:tcPr>
          <w:p>
            <w:r>
              <w:t>P_NAME1, P_CITY1, P_STREET, P_SORT1, P_SORT2 populated with correct address data</w:t>
            </w:r>
          </w:p>
        </w:tc>
        <w:tc>
          <w:tcPr>
            <w:tcW w:type="dxa" w:w="1440"/>
          </w:tcPr>
          <w:p>
            <w:r>
              <w:t>Pending</w:t>
            </w:r>
          </w:p>
        </w:tc>
        <w:tc>
          <w:tcPr>
            <w:tcW w:type="dxa" w:w="1440"/>
          </w:tcPr>
          <w:p>
            <w:r/>
          </w:p>
        </w:tc>
      </w:tr>
      <w:tr>
        <w:tc>
          <w:tcPr>
            <w:tcW w:type="dxa" w:w="1440"/>
          </w:tcPr>
          <w:p>
            <w:r>
              <w:t>TC05: Vendor Address Zero Padding</w:t>
            </w:r>
          </w:p>
        </w:tc>
        <w:tc>
          <w:tcPr>
            <w:tcW w:type="dxa" w:w="1440"/>
          </w:tcPr>
          <w:p>
            <w:r>
              <w:t>Ensure vendor number is zero-padded to length 10 before LFA1 lookup</w:t>
            </w:r>
          </w:p>
        </w:tc>
        <w:tc>
          <w:tcPr>
            <w:tcW w:type="dxa" w:w="1440"/>
          </w:tcPr>
          <w:p>
            <w:r>
              <w:t>WA_DISPLAY-LIFNR = '12345', LFA1 contains LIFNR = '0000012345'</w:t>
            </w:r>
          </w:p>
        </w:tc>
        <w:tc>
          <w:tcPr>
            <w:tcW w:type="dxa" w:w="1440"/>
          </w:tcPr>
          <w:p>
            <w:r>
              <w:t>v_P_ADD1, v_P_ADD2, v_P_ADD3 populated from LFA1</w:t>
            </w:r>
          </w:p>
        </w:tc>
        <w:tc>
          <w:tcPr>
            <w:tcW w:type="dxa" w:w="1440"/>
          </w:tcPr>
          <w:p>
            <w:r>
              <w:t>Pending</w:t>
            </w:r>
          </w:p>
        </w:tc>
        <w:tc>
          <w:tcPr>
            <w:tcW w:type="dxa" w:w="1440"/>
          </w:tcPr>
          <w:p>
            <w:r/>
          </w:p>
        </w:tc>
      </w:tr>
      <w:tr>
        <w:tc>
          <w:tcPr>
            <w:tcW w:type="dxa" w:w="1440"/>
          </w:tcPr>
          <w:p>
            <w:r>
              <w:t>TC06: Department Description Retrieval</w:t>
            </w:r>
          </w:p>
        </w:tc>
        <w:tc>
          <w:tcPr>
            <w:tcW w:type="dxa" w:w="1440"/>
          </w:tcPr>
          <w:p>
            <w:r>
              <w:t>Validate department description is fetched from T001P</w:t>
            </w:r>
          </w:p>
        </w:tc>
        <w:tc>
          <w:tcPr>
            <w:tcW w:type="dxa" w:w="1440"/>
          </w:tcPr>
          <w:p>
            <w:r>
              <w:t>WA_DISPLAY-BTRTL = valid, T001P contains BTEXT</w:t>
            </w:r>
          </w:p>
        </w:tc>
        <w:tc>
          <w:tcPr>
            <w:tcW w:type="dxa" w:w="1440"/>
          </w:tcPr>
          <w:p>
            <w:r>
              <w:t>V_DEPT_DESC populated with department description</w:t>
            </w:r>
          </w:p>
        </w:tc>
        <w:tc>
          <w:tcPr>
            <w:tcW w:type="dxa" w:w="1440"/>
          </w:tcPr>
          <w:p>
            <w:r>
              <w:t>Pending</w:t>
            </w:r>
          </w:p>
        </w:tc>
        <w:tc>
          <w:tcPr>
            <w:tcW w:type="dxa" w:w="1440"/>
          </w:tcPr>
          <w:p>
            <w:r/>
          </w:p>
        </w:tc>
      </w:tr>
      <w:tr>
        <w:tc>
          <w:tcPr>
            <w:tcW w:type="dxa" w:w="1440"/>
          </w:tcPr>
          <w:p>
            <w:r>
              <w:t>TC07: Material Amount Calculation</w:t>
            </w:r>
          </w:p>
        </w:tc>
        <w:tc>
          <w:tcPr>
            <w:tcW w:type="dxa" w:w="1440"/>
          </w:tcPr>
          <w:p>
            <w:r>
              <w:t>Verify running total and subtotal calculation for material amounts</w:t>
            </w:r>
          </w:p>
        </w:tc>
        <w:tc>
          <w:tcPr>
            <w:tcW w:type="dxa" w:w="1440"/>
          </w:tcPr>
          <w:p>
            <w:r>
              <w:t>WA_DISPLAY-AMOUNT = 100, V_SUBTOTAL = 200</w:t>
            </w:r>
          </w:p>
        </w:tc>
        <w:tc>
          <w:tcPr>
            <w:tcW w:type="dxa" w:w="1440"/>
          </w:tcPr>
          <w:p>
            <w:r>
              <w:t>V_TOTAL = 100, V_SUBTOTAL = 300</w:t>
            </w:r>
          </w:p>
        </w:tc>
        <w:tc>
          <w:tcPr>
            <w:tcW w:type="dxa" w:w="1440"/>
          </w:tcPr>
          <w:p>
            <w:r>
              <w:t>Pending</w:t>
            </w:r>
          </w:p>
        </w:tc>
        <w:tc>
          <w:tcPr>
            <w:tcW w:type="dxa" w:w="1440"/>
          </w:tcPr>
          <w:p>
            <w:r/>
          </w:p>
        </w:tc>
      </w:tr>
      <w:tr>
        <w:tc>
          <w:tcPr>
            <w:tcW w:type="dxa" w:w="1440"/>
          </w:tcPr>
          <w:p>
            <w:r>
              <w:t>TC08: Handling of Missing Serial Number</w:t>
            </w:r>
          </w:p>
        </w:tc>
        <w:tc>
          <w:tcPr>
            <w:tcW w:type="dxa" w:w="1440"/>
          </w:tcPr>
          <w:p>
            <w:r>
              <w:t>Negative: Test behavior when SL_NO does not exist in ZIT_RGPNRGP</w:t>
            </w:r>
          </w:p>
        </w:tc>
        <w:tc>
          <w:tcPr>
            <w:tcW w:type="dxa" w:w="1440"/>
          </w:tcPr>
          <w:p>
            <w:r>
              <w:t>SL_NO = '99999' (not in ZIT_RGPNRGP)</w:t>
            </w:r>
          </w:p>
        </w:tc>
        <w:tc>
          <w:tcPr>
            <w:tcW w:type="dxa" w:w="1440"/>
          </w:tcPr>
          <w:p>
            <w:r>
              <w:t>IT_DISPLAY remains empty or error handled gracefully</w:t>
            </w:r>
          </w:p>
        </w:tc>
        <w:tc>
          <w:tcPr>
            <w:tcW w:type="dxa" w:w="1440"/>
          </w:tcPr>
          <w:p>
            <w:r>
              <w:t>Pending</w:t>
            </w:r>
          </w:p>
        </w:tc>
        <w:tc>
          <w:tcPr>
            <w:tcW w:type="dxa" w:w="1440"/>
          </w:tcPr>
          <w:p>
            <w:r/>
          </w:p>
        </w:tc>
      </w:tr>
      <w:tr>
        <w:tc>
          <w:tcPr>
            <w:tcW w:type="dxa" w:w="1440"/>
          </w:tcPr>
          <w:p>
            <w:r>
              <w:t>TC09: Invalid Plant Code</w:t>
            </w:r>
          </w:p>
        </w:tc>
        <w:tc>
          <w:tcPr>
            <w:tcW w:type="dxa" w:w="1440"/>
          </w:tcPr>
          <w:p>
            <w:r>
              <w:t>Negative: Test address retrieval with invalid plant code</w:t>
            </w:r>
          </w:p>
        </w:tc>
        <w:tc>
          <w:tcPr>
            <w:tcW w:type="dxa" w:w="1440"/>
          </w:tcPr>
          <w:p>
            <w:r>
              <w:t>WA_DISPLAY_3-WERKS = 'XXXX' (not in T001W)</w:t>
            </w:r>
          </w:p>
        </w:tc>
        <w:tc>
          <w:tcPr>
            <w:tcW w:type="dxa" w:w="1440"/>
          </w:tcPr>
          <w:p>
            <w:r>
              <w:t>No address data retrieved, error handled gracefully</w:t>
            </w:r>
          </w:p>
        </w:tc>
        <w:tc>
          <w:tcPr>
            <w:tcW w:type="dxa" w:w="1440"/>
          </w:tcPr>
          <w:p>
            <w:r>
              <w:t>Pending</w:t>
            </w:r>
          </w:p>
        </w:tc>
        <w:tc>
          <w:tcPr>
            <w:tcW w:type="dxa" w:w="1440"/>
          </w:tcPr>
          <w:p>
            <w:r/>
          </w:p>
        </w:tc>
      </w:tr>
      <w:tr>
        <w:tc>
          <w:tcPr>
            <w:tcW w:type="dxa" w:w="1440"/>
          </w:tcPr>
          <w:p>
            <w:r>
              <w:t>TC10: Invalid Vendor Number</w:t>
            </w:r>
          </w:p>
        </w:tc>
        <w:tc>
          <w:tcPr>
            <w:tcW w:type="dxa" w:w="1440"/>
          </w:tcPr>
          <w:p>
            <w:r>
              <w:t>Negative: Vendor number not found in LFA1 after zero-padding</w:t>
            </w:r>
          </w:p>
        </w:tc>
        <w:tc>
          <w:tcPr>
            <w:tcW w:type="dxa" w:w="1440"/>
          </w:tcPr>
          <w:p>
            <w:r>
              <w:t>WA_DISPLAY-LIFNR = '99999', LFA1 does not contain '0000099999'</w:t>
            </w:r>
          </w:p>
        </w:tc>
        <w:tc>
          <w:tcPr>
            <w:tcW w:type="dxa" w:w="1440"/>
          </w:tcPr>
          <w:p>
            <w:r>
              <w:t>v_P_ADD1, v_P_ADD2, v_P_ADD3 remain empty or error handled</w:t>
            </w:r>
          </w:p>
        </w:tc>
        <w:tc>
          <w:tcPr>
            <w:tcW w:type="dxa" w:w="1440"/>
          </w:tcPr>
          <w:p>
            <w:r>
              <w:t>Pending</w:t>
            </w:r>
          </w:p>
        </w:tc>
        <w:tc>
          <w:tcPr>
            <w:tcW w:type="dxa" w:w="1440"/>
          </w:tcPr>
          <w:p>
            <w:r/>
          </w:p>
        </w:tc>
      </w:tr>
      <w:tr>
        <w:tc>
          <w:tcPr>
            <w:tcW w:type="dxa" w:w="1440"/>
          </w:tcPr>
          <w:p>
            <w:r>
              <w:t>TC11: Invalid Department Code</w:t>
            </w:r>
          </w:p>
        </w:tc>
        <w:tc>
          <w:tcPr>
            <w:tcW w:type="dxa" w:w="1440"/>
          </w:tcPr>
          <w:p>
            <w:r>
              <w:t>Negative: Department code not found in T001P</w:t>
            </w:r>
          </w:p>
        </w:tc>
        <w:tc>
          <w:tcPr>
            <w:tcW w:type="dxa" w:w="1440"/>
          </w:tcPr>
          <w:p>
            <w:r>
              <w:t>WA_DISPLAY-BTRTL = 'ZZZZ' (not in T001P)</w:t>
            </w:r>
          </w:p>
        </w:tc>
        <w:tc>
          <w:tcPr>
            <w:tcW w:type="dxa" w:w="1440"/>
          </w:tcPr>
          <w:p>
            <w:r>
              <w:t>V_DEPT_DESC remains empty or error handled</w:t>
            </w:r>
          </w:p>
        </w:tc>
        <w:tc>
          <w:tcPr>
            <w:tcW w:type="dxa" w:w="1440"/>
          </w:tcPr>
          <w:p>
            <w:r>
              <w:t>Pending</w:t>
            </w:r>
          </w:p>
        </w:tc>
        <w:tc>
          <w:tcPr>
            <w:tcW w:type="dxa" w:w="1440"/>
          </w:tcPr>
          <w:p>
            <w:r/>
          </w:p>
        </w:tc>
      </w:tr>
      <w:tr>
        <w:tc>
          <w:tcPr>
            <w:tcW w:type="dxa" w:w="1440"/>
          </w:tcPr>
          <w:p>
            <w:r>
              <w:t>TC12: Output Format Verification</w:t>
            </w:r>
          </w:p>
        </w:tc>
        <w:tc>
          <w:tcPr>
            <w:tcW w:type="dxa" w:w="1440"/>
          </w:tcPr>
          <w:p>
            <w:r>
              <w:t>Ensure all required fields and captions are displayed in output</w:t>
            </w:r>
          </w:p>
        </w:tc>
        <w:tc>
          <w:tcPr>
            <w:tcW w:type="dxa" w:w="1440"/>
          </w:tcPr>
          <w:p>
            <w:r>
              <w:t>All relevant fields populated</w:t>
            </w:r>
          </w:p>
        </w:tc>
        <w:tc>
          <w:tcPr>
            <w:tcW w:type="dxa" w:w="1440"/>
          </w:tcPr>
          <w:p>
            <w:r>
              <w:t>Output contains all captions, fields, and correct data mapping</w:t>
            </w:r>
          </w:p>
        </w:tc>
        <w:tc>
          <w:tcPr>
            <w:tcW w:type="dxa" w:w="1440"/>
          </w:tcPr>
          <w:p>
            <w:r>
              <w:t>Pending</w:t>
            </w:r>
          </w:p>
        </w:tc>
        <w:tc>
          <w:tcPr>
            <w:tcW w:type="dxa" w:w="1440"/>
          </w:tcPr>
          <w:p>
            <w:r/>
          </w:p>
        </w:tc>
      </w:tr>
      <w:tr>
        <w:tc>
          <w:tcPr>
            <w:tcW w:type="dxa" w:w="1440"/>
          </w:tcPr>
          <w:p>
            <w:r>
              <w:t>TC13: Debugging Points</w:t>
            </w:r>
          </w:p>
        </w:tc>
        <w:tc>
          <w:tcPr>
            <w:tcW w:type="dxa" w:w="1440"/>
          </w:tcPr>
          <w:p>
            <w:r>
              <w:t>Ensure BREAK-POINTs are commented out and do not interrupt execution</w:t>
            </w:r>
          </w:p>
        </w:tc>
        <w:tc>
          <w:tcPr>
            <w:tcW w:type="dxa" w:w="1440"/>
          </w:tcPr>
          <w:p>
            <w:r>
              <w:t>All code sections</w:t>
            </w:r>
          </w:p>
        </w:tc>
        <w:tc>
          <w:tcPr>
            <w:tcW w:type="dxa" w:w="1440"/>
          </w:tcPr>
          <w:p>
            <w:r>
              <w:t>No execution interruption due to BREAK-POINT</w:t>
            </w:r>
          </w:p>
        </w:tc>
        <w:tc>
          <w:tcPr>
            <w:tcW w:type="dxa" w:w="1440"/>
          </w:tcPr>
          <w:p>
            <w:r>
              <w:t>Pending</w:t>
            </w:r>
          </w:p>
        </w:tc>
        <w:tc>
          <w:tcPr>
            <w:tcW w:type="dxa" w:w="1440"/>
          </w:tcPr>
          <w:p>
            <w:r/>
          </w:p>
        </w:tc>
      </w:tr>
      <w:tr>
        <w:tc>
          <w:tcPr>
            <w:tcW w:type="dxa" w:w="1440"/>
          </w:tcPr>
          <w:p>
            <w:r>
              <w:t>TC14: Page and Window Flow</w:t>
            </w:r>
          </w:p>
        </w:tc>
        <w:tc>
          <w:tcPr>
            <w:tcW w:type="dxa" w:w="1440"/>
          </w:tcPr>
          <w:p>
            <w:r>
              <w:t>Verify correct flow between %PAGE1, MAIN, %WINDOW1, %WINDOW2, %NEWWINDOW3, %GRAPHIC1</w:t>
            </w:r>
          </w:p>
        </w:tc>
        <w:tc>
          <w:tcPr>
            <w:tcW w:type="dxa" w:w="1440"/>
          </w:tcPr>
          <w:p>
            <w:r>
              <w:t>Trigger SmartForm print</w:t>
            </w:r>
          </w:p>
        </w:tc>
        <w:tc>
          <w:tcPr>
            <w:tcW w:type="dxa" w:w="1440"/>
          </w:tcPr>
          <w:p>
            <w:r>
              <w:t>All windows and graphics rendered as per design</w:t>
            </w:r>
          </w:p>
        </w:tc>
        <w:tc>
          <w:tcPr>
            <w:tcW w:type="dxa" w:w="1440"/>
          </w:tcPr>
          <w:p>
            <w:r>
              <w:t>Pending</w:t>
            </w:r>
          </w:p>
        </w:tc>
        <w:tc>
          <w:tcPr>
            <w:tcW w:type="dxa" w:w="1440"/>
          </w:tcPr>
          <w:p>
            <w:r/>
          </w:p>
        </w:tc>
      </w:tr>
    </w:tbl>
    <w:p>
      <w:bookmarkStart w:id="20" w:name="sec_20"/>
      <w:pPr>
        <w:pStyle w:val="Heading1"/>
      </w:pPr>
      <w:r>
        <w:t>20. Sign-Off</w:t>
      </w:r>
      <w:bookmarkEnd w:id="20"/>
    </w:p>
    <w:tbl>
      <w:tblPr>
        <w:tblStyle w:val="LightList"/>
        <w:tblW w:type="auto" w:w="0"/>
        <w:tblLook w:firstColumn="1" w:firstRow="1" w:lastColumn="0" w:lastRow="0" w:noHBand="0" w:noVBand="1" w:val="04A0"/>
      </w:tblPr>
      <w:tblGrid>
        <w:gridCol w:w="2160"/>
        <w:gridCol w:w="2160"/>
        <w:gridCol w:w="2160"/>
        <w:gridCol w:w="2160"/>
      </w:tblGrid>
      <w:tr>
        <w:tc>
          <w:tcPr>
            <w:tcW w:type="dxa" w:w="2160"/>
          </w:tcPr>
          <w:p>
            <w:r>
              <w:t>Role</w:t>
            </w:r>
          </w:p>
        </w:tc>
        <w:tc>
          <w:tcPr>
            <w:tcW w:type="dxa" w:w="2160"/>
          </w:tcPr>
          <w:p>
            <w:r>
              <w:t>Name</w:t>
            </w:r>
          </w:p>
        </w:tc>
        <w:tc>
          <w:tcPr>
            <w:tcW w:type="dxa" w:w="2160"/>
          </w:tcPr>
          <w:p>
            <w:r>
              <w:t>Signature</w:t>
            </w:r>
          </w:p>
        </w:tc>
        <w:tc>
          <w:tcPr>
            <w:tcW w:type="dxa" w:w="2160"/>
          </w:tcPr>
          <w:p>
            <w:r>
              <w:t>Date</w:t>
            </w:r>
          </w:p>
        </w:tc>
      </w:tr>
      <w:tr>
        <w:tc>
          <w:tcPr>
            <w:tcW w:type="dxa" w:w="2160"/>
          </w:tcPr>
          <w:p>
            <w:r>
              <w:t>Prepared By</w:t>
            </w:r>
          </w:p>
        </w:tc>
        <w:tc>
          <w:tcPr>
            <w:tcW w:type="dxa" w:w="2160"/>
          </w:tcPr>
          <w:p>
            <w:r/>
          </w:p>
        </w:tc>
        <w:tc>
          <w:tcPr>
            <w:tcW w:type="dxa" w:w="2160"/>
          </w:tcPr>
          <w:p>
            <w:r/>
          </w:p>
        </w:tc>
        <w:tc>
          <w:tcPr>
            <w:tcW w:type="dxa" w:w="2160"/>
          </w:tcPr>
          <w:p>
            <w:r/>
          </w:p>
        </w:tc>
      </w:tr>
      <w:tr>
        <w:tc>
          <w:tcPr>
            <w:tcW w:type="dxa" w:w="2160"/>
          </w:tcPr>
          <w:p>
            <w:r>
              <w:t>Approved By</w:t>
            </w:r>
          </w:p>
        </w:tc>
        <w:tc>
          <w:tcPr>
            <w:tcW w:type="dxa" w:w="2160"/>
          </w:tcPr>
          <w:p>
            <w:r/>
          </w:p>
        </w:tc>
        <w:tc>
          <w:tcPr>
            <w:tcW w:type="dxa" w:w="2160"/>
          </w:tcPr>
          <w:p>
            <w:r/>
          </w:p>
        </w:tc>
        <w:tc>
          <w:tcPr>
            <w:tcW w:type="dxa" w:w="2160"/>
          </w:tcPr>
          <w:p>
            <w:r/>
          </w:p>
        </w:tc>
      </w:tr>
      <w:tr>
        <w:tc>
          <w:tcPr>
            <w:tcW w:type="dxa" w:w="2160"/>
          </w:tcPr>
          <w:p>
            <w:r>
              <w:t>Client Sign-Off</w:t>
            </w:r>
          </w:p>
        </w:tc>
        <w:tc>
          <w:tcPr>
            <w:tcW w:type="dxa" w:w="2160"/>
          </w:tcPr>
          <w:p>
            <w:r/>
          </w:p>
        </w:tc>
        <w:tc>
          <w:tcPr>
            <w:tcW w:type="dxa" w:w="2160"/>
          </w:tcPr>
          <w:p>
            <w:r/>
          </w:p>
        </w:tc>
        <w:tc>
          <w:tcPr>
            <w:tcW w:type="dxa" w:w="2160"/>
          </w:tcPr>
          <w:p>
            <w:r/>
          </w:p>
        </w:tc>
      </w:tr>
    </w:tbl>
    <w:p>
      <w:r>
        <w:br/>
        <w:t>Document generated by PWC AI-powered ABAP Tech Spec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